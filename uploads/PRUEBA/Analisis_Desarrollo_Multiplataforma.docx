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463" w:rsidRPr="0011424D" w:rsidRDefault="00E41463" w:rsidP="00E41463">
      <w:pPr>
        <w:tabs>
          <w:tab w:val="left" w:pos="1134"/>
        </w:tabs>
        <w:spacing w:after="158"/>
        <w:ind w:left="-1701" w:right="-1701"/>
        <w:jc w:val="center"/>
        <w:rPr>
          <w:rFonts w:ascii="Arial" w:hAnsi="Arial" w:cs="Arial"/>
          <w:b/>
          <w:sz w:val="40"/>
          <w:szCs w:val="40"/>
        </w:rPr>
      </w:pPr>
      <w:r w:rsidRPr="0011424D">
        <w:rPr>
          <w:rFonts w:ascii="Arial" w:eastAsia="Times New Roman" w:hAnsi="Arial" w:cs="Arial"/>
          <w:b/>
          <w:sz w:val="40"/>
          <w:szCs w:val="40"/>
        </w:rPr>
        <w:t>UNIVERSIDAD TECNOLÓGICA DE TULA – TEPEJI</w:t>
      </w:r>
    </w:p>
    <w:p w:rsidR="00E41463" w:rsidRPr="0011424D" w:rsidRDefault="00E41463" w:rsidP="00E41463">
      <w:pPr>
        <w:tabs>
          <w:tab w:val="left" w:pos="1134"/>
        </w:tabs>
        <w:spacing w:after="177"/>
        <w:ind w:left="-1701" w:right="-1701"/>
        <w:jc w:val="center"/>
        <w:rPr>
          <w:rFonts w:ascii="Arial" w:hAnsi="Arial" w:cs="Arial"/>
          <w:b/>
          <w:sz w:val="40"/>
          <w:szCs w:val="40"/>
        </w:rPr>
      </w:pPr>
      <w:r w:rsidRPr="0011424D">
        <w:rPr>
          <w:rFonts w:ascii="Arial" w:eastAsia="Times New Roman" w:hAnsi="Arial" w:cs="Arial"/>
          <w:b/>
          <w:sz w:val="40"/>
          <w:szCs w:val="40"/>
        </w:rPr>
        <w:t>CAMPUS CHAPULHUACÁN</w:t>
      </w:r>
    </w:p>
    <w:p w:rsidR="00E41463" w:rsidRPr="0011424D" w:rsidRDefault="00E41463" w:rsidP="00E41463">
      <w:pPr>
        <w:tabs>
          <w:tab w:val="left" w:pos="1134"/>
        </w:tabs>
        <w:spacing w:after="0"/>
        <w:ind w:left="-1701" w:right="-1701"/>
        <w:rPr>
          <w:rFonts w:ascii="Arial" w:hAnsi="Arial" w:cs="Arial"/>
          <w:sz w:val="40"/>
          <w:szCs w:val="40"/>
        </w:rPr>
      </w:pPr>
    </w:p>
    <w:p w:rsidR="00E41463" w:rsidRPr="0011424D" w:rsidRDefault="00E41463" w:rsidP="00E41463">
      <w:pPr>
        <w:tabs>
          <w:tab w:val="left" w:pos="1134"/>
        </w:tabs>
        <w:spacing w:after="184"/>
        <w:ind w:left="-1701" w:right="-1701"/>
        <w:jc w:val="center"/>
        <w:rPr>
          <w:rFonts w:ascii="Arial" w:hAnsi="Arial" w:cs="Arial"/>
          <w:sz w:val="32"/>
          <w:szCs w:val="32"/>
        </w:rPr>
      </w:pPr>
      <w:r w:rsidRPr="0011424D">
        <w:rPr>
          <w:rFonts w:ascii="Arial" w:eastAsia="Times New Roman" w:hAnsi="Arial" w:cs="Arial"/>
          <w:b/>
          <w:sz w:val="32"/>
          <w:szCs w:val="32"/>
        </w:rPr>
        <w:t xml:space="preserve">MATERIA: </w:t>
      </w:r>
    </w:p>
    <w:p w:rsidR="00E41463" w:rsidRPr="00AC55E6" w:rsidRDefault="00E41463" w:rsidP="00E41463">
      <w:pPr>
        <w:pStyle w:val="Default"/>
        <w:rPr>
          <w:sz w:val="12"/>
          <w:szCs w:val="12"/>
        </w:rPr>
      </w:pPr>
    </w:p>
    <w:p w:rsidR="00E41463" w:rsidRPr="002B37BF" w:rsidRDefault="00E41463" w:rsidP="00E41463">
      <w:pPr>
        <w:tabs>
          <w:tab w:val="left" w:pos="1134"/>
        </w:tabs>
        <w:spacing w:after="0"/>
        <w:ind w:left="-1701" w:right="-1701"/>
        <w:jc w:val="center"/>
        <w:rPr>
          <w:rFonts w:ascii="Arial" w:eastAsia="Times New Roman" w:hAnsi="Arial" w:cs="Arial"/>
          <w:sz w:val="28"/>
          <w:szCs w:val="28"/>
        </w:rPr>
      </w:pPr>
      <w:hyperlink r:id="rId8" w:tgtFrame="_self" w:history="1">
        <w:proofErr w:type="spellStart"/>
        <w:r w:rsidRPr="00E41463">
          <w:rPr>
            <w:rFonts w:ascii="Arial" w:eastAsia="Times New Roman" w:hAnsi="Arial" w:cs="Arial"/>
            <w:sz w:val="28"/>
            <w:szCs w:val="28"/>
          </w:rPr>
          <w:t>Desarrollo</w:t>
        </w:r>
        <w:proofErr w:type="spellEnd"/>
        <w:r w:rsidRPr="00E41463">
          <w:rPr>
            <w:rFonts w:ascii="Arial" w:eastAsia="Times New Roman" w:hAnsi="Arial" w:cs="Arial"/>
            <w:sz w:val="28"/>
            <w:szCs w:val="28"/>
          </w:rPr>
          <w:t xml:space="preserve"> </w:t>
        </w:r>
        <w:proofErr w:type="spellStart"/>
        <w:r w:rsidRPr="00E41463">
          <w:rPr>
            <w:rFonts w:ascii="Arial" w:eastAsia="Times New Roman" w:hAnsi="Arial" w:cs="Arial"/>
            <w:sz w:val="28"/>
            <w:szCs w:val="28"/>
          </w:rPr>
          <w:t>Movil</w:t>
        </w:r>
        <w:proofErr w:type="spellEnd"/>
        <w:r w:rsidRPr="00E41463">
          <w:rPr>
            <w:rFonts w:ascii="Arial" w:eastAsia="Times New Roman" w:hAnsi="Arial" w:cs="Arial"/>
            <w:sz w:val="28"/>
            <w:szCs w:val="28"/>
          </w:rPr>
          <w:t xml:space="preserve"> </w:t>
        </w:r>
        <w:proofErr w:type="spellStart"/>
        <w:r w:rsidRPr="00E41463">
          <w:rPr>
            <w:rFonts w:ascii="Arial" w:eastAsia="Times New Roman" w:hAnsi="Arial" w:cs="Arial"/>
            <w:sz w:val="28"/>
            <w:szCs w:val="28"/>
          </w:rPr>
          <w:t>Multiplataforma</w:t>
        </w:r>
        <w:proofErr w:type="spellEnd"/>
      </w:hyperlink>
    </w:p>
    <w:p w:rsidR="00E41463" w:rsidRDefault="00E41463" w:rsidP="00E41463">
      <w:pPr>
        <w:tabs>
          <w:tab w:val="left" w:pos="1134"/>
        </w:tabs>
        <w:spacing w:after="0"/>
        <w:ind w:left="-1701" w:right="-1701"/>
        <w:rPr>
          <w:rFonts w:ascii="Arial" w:eastAsia="Times New Roman" w:hAnsi="Arial" w:cs="Arial"/>
          <w:sz w:val="28"/>
          <w:szCs w:val="28"/>
        </w:rPr>
      </w:pPr>
      <w:r w:rsidRPr="0011424D">
        <w:rPr>
          <w:rFonts w:ascii="Arial" w:eastAsia="Times New Roman" w:hAnsi="Arial" w:cs="Arial"/>
          <w:sz w:val="28"/>
          <w:szCs w:val="28"/>
        </w:rPr>
        <w:t xml:space="preserve"> </w:t>
      </w:r>
    </w:p>
    <w:p w:rsidR="00E41463" w:rsidRPr="0011424D" w:rsidRDefault="00E41463" w:rsidP="00E41463">
      <w:pPr>
        <w:tabs>
          <w:tab w:val="left" w:pos="1134"/>
        </w:tabs>
        <w:spacing w:after="0"/>
        <w:ind w:left="-1701" w:right="-1701"/>
        <w:rPr>
          <w:rFonts w:ascii="Arial" w:hAnsi="Arial" w:cs="Arial"/>
          <w:sz w:val="28"/>
          <w:szCs w:val="28"/>
        </w:rPr>
      </w:pPr>
    </w:p>
    <w:p w:rsidR="00E41463" w:rsidRPr="0011424D" w:rsidRDefault="00E41463" w:rsidP="00E41463">
      <w:pPr>
        <w:tabs>
          <w:tab w:val="left" w:pos="1134"/>
        </w:tabs>
        <w:spacing w:after="0"/>
        <w:ind w:left="-1701" w:right="-1701"/>
        <w:jc w:val="center"/>
        <w:rPr>
          <w:rFonts w:ascii="Arial" w:hAnsi="Arial" w:cs="Arial"/>
          <w:sz w:val="32"/>
          <w:szCs w:val="32"/>
        </w:rPr>
      </w:pPr>
      <w:r w:rsidRPr="0011424D">
        <w:rPr>
          <w:rFonts w:ascii="Arial" w:eastAsia="Times New Roman" w:hAnsi="Arial" w:cs="Arial"/>
          <w:b/>
          <w:sz w:val="32"/>
          <w:szCs w:val="32"/>
        </w:rPr>
        <w:t xml:space="preserve">DOCENTE: </w:t>
      </w:r>
    </w:p>
    <w:p w:rsidR="00E41463" w:rsidRPr="0011424D" w:rsidRDefault="00E41463" w:rsidP="00E41463">
      <w:pPr>
        <w:tabs>
          <w:tab w:val="left" w:pos="1134"/>
        </w:tabs>
        <w:spacing w:after="0"/>
        <w:ind w:left="-1701" w:right="-1701"/>
        <w:rPr>
          <w:rFonts w:ascii="Arial" w:hAnsi="Arial" w:cs="Arial"/>
          <w:sz w:val="28"/>
          <w:szCs w:val="28"/>
        </w:rPr>
      </w:pPr>
      <w:r w:rsidRPr="0011424D">
        <w:rPr>
          <w:rFonts w:ascii="Arial" w:eastAsia="Times New Roman" w:hAnsi="Arial" w:cs="Arial"/>
          <w:sz w:val="28"/>
          <w:szCs w:val="28"/>
        </w:rPr>
        <w:t xml:space="preserve"> </w:t>
      </w:r>
    </w:p>
    <w:p w:rsidR="00E41463" w:rsidRPr="00E41463" w:rsidRDefault="00E41463" w:rsidP="00E41463">
      <w:pPr>
        <w:tabs>
          <w:tab w:val="left" w:pos="1134"/>
        </w:tabs>
        <w:spacing w:after="0"/>
        <w:ind w:left="-1701" w:right="-1701"/>
        <w:jc w:val="center"/>
        <w:rPr>
          <w:rFonts w:ascii="Arial" w:eastAsia="Times New Roman" w:hAnsi="Arial" w:cs="Arial"/>
          <w:sz w:val="28"/>
          <w:szCs w:val="28"/>
        </w:rPr>
      </w:pPr>
      <w:proofErr w:type="spellStart"/>
      <w:r w:rsidRPr="0011424D">
        <w:rPr>
          <w:rFonts w:ascii="Arial" w:eastAsia="Times New Roman" w:hAnsi="Arial" w:cs="Arial"/>
          <w:sz w:val="28"/>
          <w:szCs w:val="28"/>
        </w:rPr>
        <w:t>Mtr</w:t>
      </w:r>
      <w:r>
        <w:rPr>
          <w:rFonts w:ascii="Arial" w:eastAsia="Times New Roman" w:hAnsi="Arial" w:cs="Arial"/>
          <w:sz w:val="28"/>
          <w:szCs w:val="28"/>
        </w:rPr>
        <w:t>o</w:t>
      </w:r>
      <w:proofErr w:type="spellEnd"/>
      <w:r w:rsidRPr="0011424D">
        <w:rPr>
          <w:rFonts w:ascii="Arial" w:eastAsia="Times New Roman" w:hAnsi="Arial" w:cs="Arial"/>
          <w:sz w:val="28"/>
          <w:szCs w:val="28"/>
        </w:rPr>
        <w:t>.</w:t>
      </w:r>
      <w:r>
        <w:rPr>
          <w:rFonts w:ascii="Arial" w:eastAsia="Times New Roman" w:hAnsi="Arial" w:cs="Arial"/>
          <w:sz w:val="28"/>
          <w:szCs w:val="28"/>
        </w:rPr>
        <w:t xml:space="preserve"> </w:t>
      </w:r>
      <w:r w:rsidRPr="00E41463">
        <w:rPr>
          <w:rFonts w:ascii="Arial" w:eastAsia="Times New Roman" w:hAnsi="Arial" w:cs="Arial"/>
          <w:sz w:val="28"/>
          <w:szCs w:val="28"/>
        </w:rPr>
        <w:t xml:space="preserve">Alfredo </w:t>
      </w:r>
      <w:proofErr w:type="spellStart"/>
      <w:r w:rsidRPr="00E41463">
        <w:rPr>
          <w:rFonts w:ascii="Arial" w:eastAsia="Times New Roman" w:hAnsi="Arial" w:cs="Arial"/>
          <w:sz w:val="28"/>
          <w:szCs w:val="28"/>
        </w:rPr>
        <w:t>Ángeles</w:t>
      </w:r>
      <w:proofErr w:type="spellEnd"/>
      <w:r w:rsidRPr="00E41463">
        <w:rPr>
          <w:rFonts w:ascii="Arial" w:eastAsia="Times New Roman" w:hAnsi="Arial" w:cs="Arial"/>
          <w:sz w:val="28"/>
          <w:szCs w:val="28"/>
        </w:rPr>
        <w:t xml:space="preserve"> González</w:t>
      </w:r>
    </w:p>
    <w:p w:rsidR="00E41463" w:rsidRPr="0011424D" w:rsidRDefault="00E41463" w:rsidP="00E41463">
      <w:pPr>
        <w:tabs>
          <w:tab w:val="left" w:pos="1134"/>
        </w:tabs>
        <w:spacing w:after="0"/>
        <w:ind w:left="-1701" w:right="-1701"/>
        <w:jc w:val="center"/>
        <w:rPr>
          <w:rFonts w:ascii="Arial" w:hAnsi="Arial" w:cs="Arial"/>
          <w:sz w:val="28"/>
          <w:szCs w:val="28"/>
        </w:rPr>
      </w:pPr>
      <w:r w:rsidRPr="0011424D">
        <w:rPr>
          <w:rFonts w:ascii="Arial" w:eastAsia="Times New Roman" w:hAnsi="Arial" w:cs="Arial"/>
          <w:sz w:val="28"/>
          <w:szCs w:val="28"/>
        </w:rPr>
        <w:t xml:space="preserve"> </w:t>
      </w:r>
    </w:p>
    <w:p w:rsidR="00E41463" w:rsidRPr="0011424D" w:rsidRDefault="00E41463" w:rsidP="00E41463">
      <w:pPr>
        <w:tabs>
          <w:tab w:val="left" w:pos="1134"/>
        </w:tabs>
        <w:spacing w:after="0"/>
        <w:ind w:left="-1701" w:right="-1701"/>
        <w:jc w:val="center"/>
        <w:rPr>
          <w:rFonts w:ascii="Arial" w:eastAsia="Times New Roman" w:hAnsi="Arial" w:cs="Arial"/>
          <w:b/>
          <w:sz w:val="32"/>
          <w:szCs w:val="32"/>
        </w:rPr>
      </w:pPr>
    </w:p>
    <w:p w:rsidR="00E41463" w:rsidRPr="00901F8C" w:rsidRDefault="00E41463" w:rsidP="00E41463">
      <w:pPr>
        <w:tabs>
          <w:tab w:val="left" w:pos="1134"/>
        </w:tabs>
        <w:spacing w:after="0"/>
        <w:ind w:left="-1701" w:right="-1701"/>
        <w:jc w:val="center"/>
        <w:rPr>
          <w:rFonts w:ascii="Arial" w:eastAsia="Times New Roman" w:hAnsi="Arial" w:cs="Arial"/>
          <w:b/>
          <w:sz w:val="32"/>
          <w:szCs w:val="32"/>
        </w:rPr>
      </w:pPr>
      <w:r w:rsidRPr="0011424D">
        <w:rPr>
          <w:rFonts w:ascii="Arial" w:eastAsia="Times New Roman" w:hAnsi="Arial" w:cs="Arial"/>
          <w:b/>
          <w:sz w:val="32"/>
          <w:szCs w:val="32"/>
        </w:rPr>
        <w:t>ACTIVIDAD:</w:t>
      </w:r>
    </w:p>
    <w:p w:rsidR="00E41463" w:rsidRPr="00E41463" w:rsidRDefault="00E41463" w:rsidP="00E41463">
      <w:pPr>
        <w:tabs>
          <w:tab w:val="left" w:pos="1134"/>
        </w:tabs>
        <w:spacing w:after="0"/>
        <w:ind w:left="-1701" w:right="-1701"/>
        <w:jc w:val="center"/>
        <w:rPr>
          <w:rFonts w:ascii="Arial" w:eastAsia="Times New Roman" w:hAnsi="Arial" w:cs="Arial"/>
          <w:sz w:val="28"/>
          <w:szCs w:val="28"/>
        </w:rPr>
      </w:pPr>
      <w:proofErr w:type="spellStart"/>
      <w:r w:rsidRPr="00E41463">
        <w:rPr>
          <w:rFonts w:ascii="Arial" w:eastAsia="Times New Roman" w:hAnsi="Arial" w:cs="Arial"/>
          <w:sz w:val="28"/>
          <w:szCs w:val="28"/>
        </w:rPr>
        <w:t>Trabajo</w:t>
      </w:r>
      <w:proofErr w:type="spellEnd"/>
      <w:r w:rsidRPr="00E41463">
        <w:rPr>
          <w:rFonts w:ascii="Arial" w:eastAsia="Times New Roman" w:hAnsi="Arial" w:cs="Arial"/>
          <w:sz w:val="28"/>
          <w:szCs w:val="28"/>
        </w:rPr>
        <w:t xml:space="preserve"> Final de </w:t>
      </w:r>
      <w:proofErr w:type="spellStart"/>
      <w:r w:rsidRPr="00E41463">
        <w:rPr>
          <w:rFonts w:ascii="Arial" w:eastAsia="Times New Roman" w:hAnsi="Arial" w:cs="Arial"/>
          <w:sz w:val="28"/>
          <w:szCs w:val="28"/>
        </w:rPr>
        <w:t>Desarrollo</w:t>
      </w:r>
      <w:proofErr w:type="spellEnd"/>
    </w:p>
    <w:p w:rsidR="00E41463" w:rsidRPr="00374594" w:rsidRDefault="00E41463" w:rsidP="00E41463">
      <w:pPr>
        <w:tabs>
          <w:tab w:val="left" w:pos="1134"/>
        </w:tabs>
        <w:spacing w:after="0"/>
        <w:ind w:left="-1701" w:right="-1701"/>
        <w:jc w:val="center"/>
        <w:rPr>
          <w:rFonts w:ascii="Arial" w:eastAsia="Times New Roman" w:hAnsi="Arial" w:cs="Arial"/>
          <w:sz w:val="28"/>
          <w:szCs w:val="28"/>
        </w:rPr>
      </w:pPr>
    </w:p>
    <w:p w:rsidR="00E41463" w:rsidRPr="0011424D" w:rsidRDefault="00E41463" w:rsidP="00E41463">
      <w:pPr>
        <w:tabs>
          <w:tab w:val="left" w:pos="1134"/>
        </w:tabs>
        <w:spacing w:after="0"/>
        <w:ind w:left="-1701" w:right="-1701"/>
        <w:rPr>
          <w:rFonts w:ascii="Arial" w:hAnsi="Arial" w:cs="Arial"/>
          <w:sz w:val="28"/>
          <w:szCs w:val="28"/>
        </w:rPr>
      </w:pPr>
    </w:p>
    <w:p w:rsidR="00E41463" w:rsidRPr="0011424D" w:rsidRDefault="00E41463" w:rsidP="00E41463">
      <w:pPr>
        <w:tabs>
          <w:tab w:val="left" w:pos="1134"/>
        </w:tabs>
        <w:spacing w:after="150"/>
        <w:ind w:left="-1701" w:right="-1701"/>
        <w:jc w:val="center"/>
        <w:rPr>
          <w:rFonts w:ascii="Arial" w:eastAsia="Times New Roman" w:hAnsi="Arial" w:cs="Arial"/>
          <w:b/>
          <w:sz w:val="32"/>
          <w:szCs w:val="32"/>
        </w:rPr>
      </w:pPr>
      <w:r w:rsidRPr="0011424D">
        <w:rPr>
          <w:rFonts w:ascii="Arial" w:eastAsia="Times New Roman" w:hAnsi="Arial" w:cs="Arial"/>
          <w:b/>
          <w:sz w:val="32"/>
          <w:szCs w:val="32"/>
        </w:rPr>
        <w:t xml:space="preserve">ALUMNO: </w:t>
      </w:r>
    </w:p>
    <w:p w:rsidR="00E41463" w:rsidRDefault="00E41463" w:rsidP="00E41463">
      <w:pPr>
        <w:tabs>
          <w:tab w:val="left" w:pos="1134"/>
        </w:tabs>
        <w:spacing w:after="150"/>
        <w:ind w:left="-1701" w:right="-1701"/>
        <w:jc w:val="center"/>
        <w:rPr>
          <w:rFonts w:ascii="Arial" w:eastAsia="Times New Roman" w:hAnsi="Arial" w:cs="Arial"/>
          <w:bCs/>
          <w:sz w:val="28"/>
          <w:szCs w:val="28"/>
        </w:rPr>
      </w:pPr>
      <w:r>
        <w:rPr>
          <w:rFonts w:ascii="Arial" w:eastAsia="Times New Roman" w:hAnsi="Arial" w:cs="Arial"/>
          <w:bCs/>
          <w:sz w:val="28"/>
          <w:szCs w:val="28"/>
        </w:rPr>
        <w:t xml:space="preserve">Josue Yael Rubio Sanchez </w:t>
      </w:r>
    </w:p>
    <w:p w:rsidR="00E41463" w:rsidRPr="0011424D" w:rsidRDefault="00E41463" w:rsidP="00E41463">
      <w:pPr>
        <w:tabs>
          <w:tab w:val="left" w:pos="1134"/>
        </w:tabs>
        <w:spacing w:after="150"/>
        <w:ind w:left="-1701" w:right="-1701"/>
        <w:jc w:val="center"/>
        <w:rPr>
          <w:rFonts w:ascii="Arial" w:eastAsia="Times New Roman" w:hAnsi="Arial" w:cs="Arial"/>
          <w:b/>
          <w:sz w:val="32"/>
          <w:szCs w:val="32"/>
        </w:rPr>
      </w:pPr>
    </w:p>
    <w:p w:rsidR="00E41463" w:rsidRPr="0011424D" w:rsidRDefault="00E41463" w:rsidP="00E41463">
      <w:pPr>
        <w:tabs>
          <w:tab w:val="left" w:pos="1134"/>
        </w:tabs>
        <w:spacing w:after="150"/>
        <w:ind w:left="-1701" w:right="-1701"/>
        <w:jc w:val="center"/>
        <w:rPr>
          <w:rFonts w:ascii="Arial" w:eastAsia="Times New Roman" w:hAnsi="Arial" w:cs="Arial"/>
          <w:b/>
          <w:sz w:val="32"/>
          <w:szCs w:val="32"/>
        </w:rPr>
      </w:pPr>
      <w:r w:rsidRPr="0011424D">
        <w:rPr>
          <w:rFonts w:ascii="Arial" w:eastAsia="Times New Roman" w:hAnsi="Arial" w:cs="Arial"/>
          <w:b/>
          <w:sz w:val="32"/>
          <w:szCs w:val="32"/>
        </w:rPr>
        <w:t>GRUPO:</w:t>
      </w:r>
    </w:p>
    <w:p w:rsidR="00E41463" w:rsidRPr="0011424D" w:rsidRDefault="00E41463" w:rsidP="00E41463">
      <w:pPr>
        <w:tabs>
          <w:tab w:val="left" w:pos="1134"/>
        </w:tabs>
        <w:spacing w:after="150"/>
        <w:ind w:left="-1701" w:right="-1701"/>
        <w:jc w:val="center"/>
        <w:rPr>
          <w:rFonts w:ascii="Arial" w:eastAsia="Times New Roman" w:hAnsi="Arial" w:cs="Arial"/>
          <w:sz w:val="28"/>
          <w:szCs w:val="28"/>
        </w:rPr>
      </w:pPr>
      <w:r>
        <w:rPr>
          <w:rFonts w:ascii="Arial" w:eastAsia="Times New Roman" w:hAnsi="Arial" w:cs="Arial"/>
          <w:sz w:val="28"/>
          <w:szCs w:val="28"/>
        </w:rPr>
        <w:t>5-</w:t>
      </w:r>
      <w:r w:rsidRPr="0011424D">
        <w:rPr>
          <w:rFonts w:ascii="Arial" w:eastAsia="Times New Roman" w:hAnsi="Arial" w:cs="Arial"/>
          <w:sz w:val="28"/>
          <w:szCs w:val="28"/>
        </w:rPr>
        <w:t>TIDSM-G1</w:t>
      </w:r>
    </w:p>
    <w:p w:rsidR="00E41463" w:rsidRPr="0011424D" w:rsidRDefault="00E41463" w:rsidP="00E41463">
      <w:pPr>
        <w:tabs>
          <w:tab w:val="left" w:pos="1134"/>
        </w:tabs>
        <w:spacing w:after="150"/>
        <w:ind w:right="-1701"/>
        <w:rPr>
          <w:rFonts w:ascii="Arial" w:eastAsia="Times New Roman" w:hAnsi="Arial" w:cs="Arial"/>
          <w:b/>
          <w:sz w:val="32"/>
          <w:szCs w:val="32"/>
        </w:rPr>
      </w:pPr>
    </w:p>
    <w:p w:rsidR="00E41463" w:rsidRDefault="00E41463" w:rsidP="00E41463">
      <w:pPr>
        <w:tabs>
          <w:tab w:val="left" w:pos="1134"/>
        </w:tabs>
        <w:spacing w:after="150"/>
        <w:ind w:left="-1701" w:right="-1701"/>
        <w:jc w:val="center"/>
        <w:rPr>
          <w:rFonts w:ascii="Arial" w:eastAsia="Times New Roman" w:hAnsi="Arial" w:cs="Arial"/>
          <w:b/>
          <w:sz w:val="32"/>
          <w:szCs w:val="32"/>
        </w:rPr>
      </w:pPr>
      <w:r w:rsidRPr="0011424D">
        <w:rPr>
          <w:rFonts w:ascii="Arial" w:eastAsia="Times New Roman" w:hAnsi="Arial" w:cs="Arial"/>
          <w:b/>
          <w:sz w:val="32"/>
          <w:szCs w:val="32"/>
        </w:rPr>
        <w:t>FECHA DE ENTREGA:</w:t>
      </w:r>
    </w:p>
    <w:p w:rsidR="00E41463" w:rsidRDefault="00E41463" w:rsidP="00E41463">
      <w:pPr>
        <w:tabs>
          <w:tab w:val="left" w:pos="1134"/>
        </w:tabs>
        <w:spacing w:after="150"/>
        <w:ind w:left="-1701" w:right="-1701"/>
        <w:jc w:val="center"/>
        <w:rPr>
          <w:rFonts w:ascii="Arial" w:eastAsia="Times New Roman" w:hAnsi="Arial" w:cs="Arial"/>
          <w:b/>
          <w:sz w:val="32"/>
          <w:szCs w:val="32"/>
        </w:rPr>
      </w:pPr>
      <w:r>
        <w:rPr>
          <w:rFonts w:ascii="Arial" w:eastAsia="Times New Roman" w:hAnsi="Arial" w:cs="Arial"/>
          <w:b/>
          <w:sz w:val="32"/>
          <w:szCs w:val="32"/>
        </w:rPr>
        <w:t>0</w:t>
      </w:r>
      <w:r>
        <w:rPr>
          <w:rFonts w:ascii="Arial" w:eastAsia="Times New Roman" w:hAnsi="Arial" w:cs="Arial"/>
          <w:b/>
          <w:sz w:val="32"/>
          <w:szCs w:val="32"/>
        </w:rPr>
        <w:t>9</w:t>
      </w:r>
      <w:r>
        <w:rPr>
          <w:rFonts w:ascii="Arial" w:eastAsia="Times New Roman" w:hAnsi="Arial" w:cs="Arial"/>
          <w:b/>
          <w:sz w:val="32"/>
          <w:szCs w:val="32"/>
        </w:rPr>
        <w:t>/0</w:t>
      </w:r>
      <w:r>
        <w:rPr>
          <w:rFonts w:ascii="Arial" w:eastAsia="Times New Roman" w:hAnsi="Arial" w:cs="Arial"/>
          <w:b/>
          <w:sz w:val="32"/>
          <w:szCs w:val="32"/>
        </w:rPr>
        <w:t>4</w:t>
      </w:r>
      <w:r>
        <w:rPr>
          <w:rFonts w:ascii="Arial" w:eastAsia="Times New Roman" w:hAnsi="Arial" w:cs="Arial"/>
          <w:b/>
          <w:sz w:val="32"/>
          <w:szCs w:val="32"/>
        </w:rPr>
        <w:t>/2025</w:t>
      </w:r>
    </w:p>
    <w:p w:rsidR="00E41463" w:rsidRDefault="00E41463" w:rsidP="00BB07FD">
      <w:pPr>
        <w:pStyle w:val="Ttulo2"/>
        <w:spacing w:before="0"/>
        <w:rPr>
          <w:rFonts w:ascii="Arial" w:hAnsi="Arial" w:cs="Arial"/>
          <w:color w:val="000000" w:themeColor="text1"/>
          <w:sz w:val="36"/>
          <w:szCs w:val="24"/>
        </w:rPr>
      </w:pPr>
    </w:p>
    <w:p w:rsidR="000A694A" w:rsidRPr="000A694A" w:rsidRDefault="000A694A" w:rsidP="000A694A">
      <w:pPr>
        <w:pStyle w:val="Ttulo2"/>
        <w:spacing w:before="0"/>
        <w:ind w:left="-851"/>
        <w:jc w:val="center"/>
        <w:rPr>
          <w:rFonts w:ascii="Arial" w:hAnsi="Arial" w:cs="Arial"/>
          <w:color w:val="000000" w:themeColor="text1"/>
          <w:sz w:val="36"/>
          <w:szCs w:val="24"/>
        </w:rPr>
      </w:pPr>
      <w:r w:rsidRPr="000A694A">
        <w:rPr>
          <w:rFonts w:ascii="Arial" w:hAnsi="Arial" w:cs="Arial"/>
          <w:color w:val="000000" w:themeColor="text1"/>
          <w:sz w:val="36"/>
          <w:szCs w:val="24"/>
        </w:rPr>
        <w:t xml:space="preserve">9 </w:t>
      </w:r>
      <w:proofErr w:type="spellStart"/>
      <w:r w:rsidRPr="000A694A">
        <w:rPr>
          <w:rFonts w:ascii="Arial" w:hAnsi="Arial" w:cs="Arial"/>
          <w:color w:val="000000" w:themeColor="text1"/>
          <w:sz w:val="36"/>
          <w:szCs w:val="24"/>
        </w:rPr>
        <w:t>Tendencias</w:t>
      </w:r>
      <w:proofErr w:type="spellEnd"/>
      <w:r w:rsidRPr="000A694A">
        <w:rPr>
          <w:rFonts w:ascii="Arial" w:hAnsi="Arial" w:cs="Arial"/>
          <w:color w:val="000000" w:themeColor="text1"/>
          <w:sz w:val="36"/>
          <w:szCs w:val="24"/>
        </w:rPr>
        <w:t xml:space="preserve"> de </w:t>
      </w:r>
      <w:proofErr w:type="spellStart"/>
      <w:r w:rsidRPr="000A694A">
        <w:rPr>
          <w:rFonts w:ascii="Arial" w:hAnsi="Arial" w:cs="Arial"/>
          <w:color w:val="000000" w:themeColor="text1"/>
          <w:sz w:val="36"/>
          <w:szCs w:val="24"/>
        </w:rPr>
        <w:t>desarrollo</w:t>
      </w:r>
      <w:proofErr w:type="spellEnd"/>
      <w:r w:rsidRPr="000A694A">
        <w:rPr>
          <w:rFonts w:ascii="Arial" w:hAnsi="Arial" w:cs="Arial"/>
          <w:color w:val="000000" w:themeColor="text1"/>
          <w:sz w:val="36"/>
          <w:szCs w:val="24"/>
        </w:rPr>
        <w:t xml:space="preserve"> de software</w:t>
      </w:r>
    </w:p>
    <w:p w:rsidR="000A694A" w:rsidRPr="000A694A" w:rsidRDefault="000A694A" w:rsidP="000A694A">
      <w:pPr>
        <w:ind w:left="-851" w:right="-858"/>
        <w:jc w:val="both"/>
        <w:rPr>
          <w:rFonts w:ascii="Arial" w:hAnsi="Arial" w:cs="Arial"/>
          <w:color w:val="000000" w:themeColor="text1"/>
          <w:sz w:val="24"/>
        </w:rPr>
      </w:pPr>
      <w:r w:rsidRPr="000A694A">
        <w:rPr>
          <w:rFonts w:ascii="Arial" w:hAnsi="Arial" w:cs="Arial"/>
          <w:color w:val="000000" w:themeColor="text1"/>
          <w:sz w:val="24"/>
        </w:rPr>
        <w:t>Las </w:t>
      </w:r>
      <w:proofErr w:type="spellStart"/>
      <w:r w:rsidRPr="000A694A">
        <w:rPr>
          <w:rStyle w:val="Textoennegrita"/>
          <w:rFonts w:ascii="Arial" w:hAnsi="Arial" w:cs="Arial"/>
          <w:b w:val="0"/>
          <w:bCs w:val="0"/>
          <w:color w:val="000000" w:themeColor="text1"/>
          <w:sz w:val="24"/>
        </w:rPr>
        <w:t>tendencias</w:t>
      </w:r>
      <w:proofErr w:type="spellEnd"/>
      <w:r w:rsidRPr="000A694A">
        <w:rPr>
          <w:rStyle w:val="Textoennegrita"/>
          <w:rFonts w:ascii="Arial" w:hAnsi="Arial" w:cs="Arial"/>
          <w:b w:val="0"/>
          <w:bCs w:val="0"/>
          <w:color w:val="000000" w:themeColor="text1"/>
          <w:sz w:val="24"/>
        </w:rPr>
        <w:t xml:space="preserve"> de </w:t>
      </w:r>
      <w:proofErr w:type="spellStart"/>
      <w:r w:rsidRPr="000A694A">
        <w:rPr>
          <w:rStyle w:val="Textoennegrita"/>
          <w:rFonts w:ascii="Arial" w:hAnsi="Arial" w:cs="Arial"/>
          <w:b w:val="0"/>
          <w:bCs w:val="0"/>
          <w:color w:val="000000" w:themeColor="text1"/>
          <w:sz w:val="24"/>
        </w:rPr>
        <w:t>desarrollo</w:t>
      </w:r>
      <w:proofErr w:type="spellEnd"/>
      <w:r w:rsidRPr="000A694A">
        <w:rPr>
          <w:rStyle w:val="Textoennegrita"/>
          <w:rFonts w:ascii="Arial" w:hAnsi="Arial" w:cs="Arial"/>
          <w:b w:val="0"/>
          <w:bCs w:val="0"/>
          <w:color w:val="000000" w:themeColor="text1"/>
          <w:sz w:val="24"/>
        </w:rPr>
        <w:t xml:space="preserve"> de software</w:t>
      </w:r>
      <w:r w:rsidRPr="000A694A">
        <w:rPr>
          <w:rFonts w:ascii="Arial" w:hAnsi="Arial" w:cs="Arial"/>
          <w:color w:val="000000" w:themeColor="text1"/>
          <w:sz w:val="24"/>
        </w:rPr>
        <w:t xml:space="preserve"> se </w:t>
      </w:r>
      <w:proofErr w:type="spellStart"/>
      <w:r w:rsidRPr="000A694A">
        <w:rPr>
          <w:rFonts w:ascii="Arial" w:hAnsi="Arial" w:cs="Arial"/>
          <w:color w:val="000000" w:themeColor="text1"/>
          <w:sz w:val="24"/>
        </w:rPr>
        <w:t>encuentran</w:t>
      </w:r>
      <w:proofErr w:type="spellEnd"/>
      <w:r w:rsidRPr="000A694A">
        <w:rPr>
          <w:rFonts w:ascii="Arial" w:hAnsi="Arial" w:cs="Arial"/>
          <w:color w:val="000000" w:themeColor="text1"/>
          <w:sz w:val="24"/>
        </w:rPr>
        <w:t xml:space="preserve"> en </w:t>
      </w:r>
      <w:proofErr w:type="spellStart"/>
      <w:r w:rsidRPr="000A694A">
        <w:rPr>
          <w:rFonts w:ascii="Arial" w:hAnsi="Arial" w:cs="Arial"/>
          <w:color w:val="000000" w:themeColor="text1"/>
          <w:sz w:val="24"/>
        </w:rPr>
        <w:t>constante</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evolución</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por</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ello</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es</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importante</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que</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las</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organizaciones</w:t>
      </w:r>
      <w:proofErr w:type="spellEnd"/>
      <w:r w:rsidRPr="000A694A">
        <w:rPr>
          <w:rFonts w:ascii="Arial" w:hAnsi="Arial" w:cs="Arial"/>
          <w:color w:val="000000" w:themeColor="text1"/>
          <w:sz w:val="24"/>
        </w:rPr>
        <w:t xml:space="preserve"> se </w:t>
      </w:r>
      <w:proofErr w:type="spellStart"/>
      <w:r w:rsidRPr="000A694A">
        <w:rPr>
          <w:rFonts w:ascii="Arial" w:hAnsi="Arial" w:cs="Arial"/>
          <w:color w:val="000000" w:themeColor="text1"/>
          <w:sz w:val="24"/>
        </w:rPr>
        <w:t>mantengan</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informadas</w:t>
      </w:r>
      <w:proofErr w:type="spellEnd"/>
      <w:r w:rsidRPr="000A694A">
        <w:rPr>
          <w:rFonts w:ascii="Arial" w:hAnsi="Arial" w:cs="Arial"/>
          <w:color w:val="000000" w:themeColor="text1"/>
          <w:sz w:val="24"/>
        </w:rPr>
        <w:t xml:space="preserve"> de </w:t>
      </w:r>
      <w:proofErr w:type="spellStart"/>
      <w:r w:rsidRPr="000A694A">
        <w:rPr>
          <w:rFonts w:ascii="Arial" w:hAnsi="Arial" w:cs="Arial"/>
          <w:color w:val="000000" w:themeColor="text1"/>
          <w:sz w:val="24"/>
        </w:rPr>
        <w:t>las</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innovaciones</w:t>
      </w:r>
      <w:proofErr w:type="spellEnd"/>
      <w:r w:rsidRPr="000A694A">
        <w:rPr>
          <w:rFonts w:ascii="Arial" w:hAnsi="Arial" w:cs="Arial"/>
          <w:color w:val="000000" w:themeColor="text1"/>
          <w:sz w:val="24"/>
        </w:rPr>
        <w:t xml:space="preserve"> y </w:t>
      </w:r>
      <w:proofErr w:type="spellStart"/>
      <w:r w:rsidRPr="000A694A">
        <w:rPr>
          <w:rStyle w:val="Textoennegrita"/>
          <w:rFonts w:ascii="Arial" w:hAnsi="Arial" w:cs="Arial"/>
          <w:b w:val="0"/>
          <w:bCs w:val="0"/>
          <w:color w:val="000000" w:themeColor="text1"/>
          <w:sz w:val="24"/>
        </w:rPr>
        <w:t>tecnologías</w:t>
      </w:r>
      <w:proofErr w:type="spellEnd"/>
      <w:r w:rsidRPr="000A694A">
        <w:rPr>
          <w:rStyle w:val="Textoennegrita"/>
          <w:rFonts w:ascii="Arial" w:hAnsi="Arial" w:cs="Arial"/>
          <w:b w:val="0"/>
          <w:bCs w:val="0"/>
          <w:color w:val="000000" w:themeColor="text1"/>
          <w:sz w:val="24"/>
        </w:rPr>
        <w:t xml:space="preserve"> </w:t>
      </w:r>
      <w:proofErr w:type="spellStart"/>
      <w:r w:rsidRPr="000A694A">
        <w:rPr>
          <w:rStyle w:val="Textoennegrita"/>
          <w:rFonts w:ascii="Arial" w:hAnsi="Arial" w:cs="Arial"/>
          <w:b w:val="0"/>
          <w:bCs w:val="0"/>
          <w:color w:val="000000" w:themeColor="text1"/>
          <w:sz w:val="24"/>
        </w:rPr>
        <w:t>emergentes</w:t>
      </w:r>
      <w:proofErr w:type="spellEnd"/>
      <w:r w:rsidRPr="000A694A">
        <w:rPr>
          <w:rFonts w:ascii="Arial" w:hAnsi="Arial" w:cs="Arial"/>
          <w:color w:val="000000" w:themeColor="text1"/>
          <w:sz w:val="24"/>
        </w:rPr>
        <w:t> </w:t>
      </w:r>
      <w:proofErr w:type="spellStart"/>
      <w:r w:rsidRPr="000A694A">
        <w:rPr>
          <w:rFonts w:ascii="Arial" w:hAnsi="Arial" w:cs="Arial"/>
          <w:color w:val="000000" w:themeColor="text1"/>
          <w:sz w:val="24"/>
        </w:rPr>
        <w:t>que</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contribuyen</w:t>
      </w:r>
      <w:proofErr w:type="spellEnd"/>
      <w:r w:rsidRPr="000A694A">
        <w:rPr>
          <w:rFonts w:ascii="Arial" w:hAnsi="Arial" w:cs="Arial"/>
          <w:color w:val="000000" w:themeColor="text1"/>
          <w:sz w:val="24"/>
        </w:rPr>
        <w:t xml:space="preserve"> en la </w:t>
      </w:r>
      <w:proofErr w:type="spellStart"/>
      <w:r w:rsidRPr="000A694A">
        <w:rPr>
          <w:rFonts w:ascii="Arial" w:hAnsi="Arial" w:cs="Arial"/>
          <w:color w:val="000000" w:themeColor="text1"/>
          <w:sz w:val="24"/>
        </w:rPr>
        <w:t>transformación</w:t>
      </w:r>
      <w:proofErr w:type="spellEnd"/>
      <w:r w:rsidRPr="000A694A">
        <w:rPr>
          <w:rFonts w:ascii="Arial" w:hAnsi="Arial" w:cs="Arial"/>
          <w:color w:val="000000" w:themeColor="text1"/>
          <w:sz w:val="24"/>
        </w:rPr>
        <w:t xml:space="preserve"> y la forma en </w:t>
      </w:r>
      <w:proofErr w:type="spellStart"/>
      <w:r w:rsidRPr="000A694A">
        <w:rPr>
          <w:rFonts w:ascii="Arial" w:hAnsi="Arial" w:cs="Arial"/>
          <w:color w:val="000000" w:themeColor="text1"/>
          <w:sz w:val="24"/>
        </w:rPr>
        <w:t>que</w:t>
      </w:r>
      <w:proofErr w:type="spellEnd"/>
      <w:r w:rsidRPr="000A694A">
        <w:rPr>
          <w:rFonts w:ascii="Arial" w:hAnsi="Arial" w:cs="Arial"/>
          <w:color w:val="000000" w:themeColor="text1"/>
          <w:sz w:val="24"/>
        </w:rPr>
        <w:t xml:space="preserve"> se </w:t>
      </w:r>
      <w:proofErr w:type="spellStart"/>
      <w:r w:rsidRPr="000A694A">
        <w:rPr>
          <w:rFonts w:ascii="Arial" w:hAnsi="Arial" w:cs="Arial"/>
          <w:color w:val="000000" w:themeColor="text1"/>
          <w:sz w:val="24"/>
        </w:rPr>
        <w:t>crean</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las</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aplicaciones</w:t>
      </w:r>
      <w:proofErr w:type="spellEnd"/>
      <w:r w:rsidRPr="000A694A">
        <w:rPr>
          <w:rFonts w:ascii="Arial" w:hAnsi="Arial" w:cs="Arial"/>
          <w:color w:val="000000" w:themeColor="text1"/>
          <w:sz w:val="24"/>
        </w:rPr>
        <w:t xml:space="preserve"> y </w:t>
      </w:r>
      <w:proofErr w:type="spellStart"/>
      <w:r w:rsidRPr="000A694A">
        <w:rPr>
          <w:rFonts w:ascii="Arial" w:hAnsi="Arial" w:cs="Arial"/>
          <w:color w:val="000000" w:themeColor="text1"/>
          <w:sz w:val="24"/>
        </w:rPr>
        <w:t>sistemas</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Desde</w:t>
      </w:r>
      <w:proofErr w:type="spellEnd"/>
      <w:r w:rsidRPr="000A694A">
        <w:rPr>
          <w:rFonts w:ascii="Arial" w:hAnsi="Arial" w:cs="Arial"/>
          <w:color w:val="000000" w:themeColor="text1"/>
          <w:sz w:val="24"/>
        </w:rPr>
        <w:t xml:space="preserve"> la </w:t>
      </w:r>
      <w:proofErr w:type="spellStart"/>
      <w:r w:rsidRPr="000A694A">
        <w:rPr>
          <w:rStyle w:val="Textoennegrita"/>
          <w:rFonts w:ascii="Arial" w:hAnsi="Arial" w:cs="Arial"/>
          <w:b w:val="0"/>
          <w:bCs w:val="0"/>
          <w:color w:val="000000" w:themeColor="text1"/>
          <w:sz w:val="24"/>
        </w:rPr>
        <w:t>inteligencia</w:t>
      </w:r>
      <w:proofErr w:type="spellEnd"/>
      <w:r w:rsidRPr="000A694A">
        <w:rPr>
          <w:rStyle w:val="Textoennegrita"/>
          <w:rFonts w:ascii="Arial" w:hAnsi="Arial" w:cs="Arial"/>
          <w:b w:val="0"/>
          <w:bCs w:val="0"/>
          <w:color w:val="000000" w:themeColor="text1"/>
          <w:sz w:val="24"/>
        </w:rPr>
        <w:t xml:space="preserve"> artificial (IA),</w:t>
      </w:r>
      <w:r w:rsidRPr="000A694A">
        <w:rPr>
          <w:rFonts w:ascii="Arial" w:hAnsi="Arial" w:cs="Arial"/>
          <w:color w:val="000000" w:themeColor="text1"/>
          <w:sz w:val="24"/>
        </w:rPr>
        <w:t xml:space="preserve"> hasta </w:t>
      </w:r>
      <w:proofErr w:type="spellStart"/>
      <w:r w:rsidRPr="000A694A">
        <w:rPr>
          <w:rFonts w:ascii="Arial" w:hAnsi="Arial" w:cs="Arial"/>
          <w:color w:val="000000" w:themeColor="text1"/>
          <w:sz w:val="24"/>
        </w:rPr>
        <w:t>nuevas</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metodologías</w:t>
      </w:r>
      <w:proofErr w:type="spellEnd"/>
      <w:r w:rsidRPr="000A694A">
        <w:rPr>
          <w:rFonts w:ascii="Arial" w:hAnsi="Arial" w:cs="Arial"/>
          <w:color w:val="000000" w:themeColor="text1"/>
          <w:sz w:val="24"/>
        </w:rPr>
        <w:t xml:space="preserve"> de </w:t>
      </w:r>
      <w:proofErr w:type="spellStart"/>
      <w:r w:rsidRPr="000A694A">
        <w:rPr>
          <w:rFonts w:ascii="Arial" w:hAnsi="Arial" w:cs="Arial"/>
          <w:color w:val="000000" w:themeColor="text1"/>
          <w:sz w:val="24"/>
        </w:rPr>
        <w:t>trabajo</w:t>
      </w:r>
      <w:proofErr w:type="spellEnd"/>
      <w:r w:rsidRPr="000A694A">
        <w:rPr>
          <w:rFonts w:ascii="Arial" w:hAnsi="Arial" w:cs="Arial"/>
          <w:color w:val="000000" w:themeColor="text1"/>
          <w:sz w:val="24"/>
        </w:rPr>
        <w:t xml:space="preserve">, los </w:t>
      </w:r>
      <w:proofErr w:type="spellStart"/>
      <w:r w:rsidRPr="000A694A">
        <w:rPr>
          <w:rFonts w:ascii="Arial" w:hAnsi="Arial" w:cs="Arial"/>
          <w:color w:val="000000" w:themeColor="text1"/>
          <w:sz w:val="24"/>
        </w:rPr>
        <w:t>desarrolladores</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deben</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estar</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preparados</w:t>
      </w:r>
      <w:proofErr w:type="spellEnd"/>
      <w:r w:rsidRPr="000A694A">
        <w:rPr>
          <w:rFonts w:ascii="Arial" w:hAnsi="Arial" w:cs="Arial"/>
          <w:color w:val="000000" w:themeColor="text1"/>
          <w:sz w:val="24"/>
        </w:rPr>
        <w:t xml:space="preserve"> para </w:t>
      </w:r>
      <w:proofErr w:type="spellStart"/>
      <w:r w:rsidRPr="000A694A">
        <w:rPr>
          <w:rFonts w:ascii="Arial" w:hAnsi="Arial" w:cs="Arial"/>
          <w:color w:val="000000" w:themeColor="text1"/>
          <w:sz w:val="24"/>
        </w:rPr>
        <w:t>adaptarse</w:t>
      </w:r>
      <w:proofErr w:type="spellEnd"/>
      <w:r w:rsidRPr="000A694A">
        <w:rPr>
          <w:rFonts w:ascii="Arial" w:hAnsi="Arial" w:cs="Arial"/>
          <w:color w:val="000000" w:themeColor="text1"/>
          <w:sz w:val="24"/>
        </w:rPr>
        <w:t xml:space="preserve"> </w:t>
      </w:r>
      <w:proofErr w:type="gramStart"/>
      <w:r w:rsidRPr="000A694A">
        <w:rPr>
          <w:rFonts w:ascii="Arial" w:hAnsi="Arial" w:cs="Arial"/>
          <w:color w:val="000000" w:themeColor="text1"/>
          <w:sz w:val="24"/>
        </w:rPr>
        <w:t>a</w:t>
      </w:r>
      <w:proofErr w:type="gram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estos</w:t>
      </w:r>
      <w:proofErr w:type="spellEnd"/>
      <w:r w:rsidRPr="000A694A">
        <w:rPr>
          <w:rFonts w:ascii="Arial" w:hAnsi="Arial" w:cs="Arial"/>
          <w:color w:val="000000" w:themeColor="text1"/>
          <w:sz w:val="24"/>
        </w:rPr>
        <w:t xml:space="preserve"> </w:t>
      </w:r>
      <w:proofErr w:type="spellStart"/>
      <w:r w:rsidRPr="000A694A">
        <w:rPr>
          <w:rFonts w:ascii="Arial" w:hAnsi="Arial" w:cs="Arial"/>
          <w:color w:val="000000" w:themeColor="text1"/>
          <w:sz w:val="24"/>
        </w:rPr>
        <w:t>cambios</w:t>
      </w:r>
      <w:proofErr w:type="spellEnd"/>
      <w:r w:rsidRPr="000A694A">
        <w:rPr>
          <w:rFonts w:ascii="Arial" w:hAnsi="Arial" w:cs="Arial"/>
          <w:color w:val="000000" w:themeColor="text1"/>
          <w:sz w:val="24"/>
        </w:rPr>
        <w:t>.</w:t>
      </w:r>
    </w:p>
    <w:p w:rsidR="000A694A" w:rsidRPr="000A694A" w:rsidRDefault="000A694A" w:rsidP="000A694A">
      <w:pPr>
        <w:pStyle w:val="NormalWeb"/>
        <w:numPr>
          <w:ilvl w:val="0"/>
          <w:numId w:val="11"/>
        </w:numPr>
        <w:tabs>
          <w:tab w:val="clear" w:pos="720"/>
          <w:tab w:val="num" w:pos="426"/>
        </w:tabs>
        <w:ind w:left="-851" w:right="-858"/>
        <w:jc w:val="both"/>
        <w:rPr>
          <w:rFonts w:ascii="Arial" w:hAnsi="Arial" w:cs="Arial"/>
        </w:rPr>
      </w:pPr>
      <w:r w:rsidRPr="000A694A">
        <w:rPr>
          <w:rStyle w:val="Textoennegrita"/>
          <w:rFonts w:ascii="Arial" w:hAnsi="Arial" w:cs="Arial"/>
        </w:rPr>
        <w:t xml:space="preserve">IA y Machine </w:t>
      </w:r>
      <w:proofErr w:type="spellStart"/>
      <w:r w:rsidRPr="000A694A">
        <w:rPr>
          <w:rStyle w:val="Textoennegrita"/>
          <w:rFonts w:ascii="Arial" w:hAnsi="Arial" w:cs="Arial"/>
        </w:rPr>
        <w:t>Learning</w:t>
      </w:r>
      <w:proofErr w:type="spellEnd"/>
      <w:r w:rsidRPr="000A694A">
        <w:rPr>
          <w:rFonts w:ascii="Arial" w:hAnsi="Arial" w:cs="Arial"/>
        </w:rPr>
        <w:t>: Estas tecnologías optimizan aplicaciones, analizando datos en tiempo real. Mejoran decisiones y anticipan problemas. Permitirá automatizar procesos repetitivos, mejorando la eficiencia en sectores como salud y finanzas.</w:t>
      </w:r>
    </w:p>
    <w:p w:rsidR="000A694A" w:rsidRPr="000A694A" w:rsidRDefault="000A694A" w:rsidP="000A694A">
      <w:pPr>
        <w:pStyle w:val="NormalWeb"/>
        <w:numPr>
          <w:ilvl w:val="0"/>
          <w:numId w:val="11"/>
        </w:numPr>
        <w:tabs>
          <w:tab w:val="clear" w:pos="720"/>
          <w:tab w:val="num" w:pos="426"/>
        </w:tabs>
        <w:ind w:left="-851" w:right="-858"/>
        <w:jc w:val="both"/>
        <w:rPr>
          <w:rFonts w:ascii="Arial" w:hAnsi="Arial" w:cs="Arial"/>
        </w:rPr>
      </w:pPr>
      <w:r w:rsidRPr="000A694A">
        <w:rPr>
          <w:rStyle w:val="Textoennegrita"/>
          <w:rFonts w:ascii="Arial" w:hAnsi="Arial" w:cs="Arial"/>
        </w:rPr>
        <w:t xml:space="preserve">Desarrollo </w:t>
      </w:r>
      <w:proofErr w:type="spellStart"/>
      <w:r w:rsidRPr="000A694A">
        <w:rPr>
          <w:rStyle w:val="Textoennegrita"/>
          <w:rFonts w:ascii="Arial" w:hAnsi="Arial" w:cs="Arial"/>
        </w:rPr>
        <w:t>Low</w:t>
      </w:r>
      <w:proofErr w:type="spellEnd"/>
      <w:r w:rsidRPr="000A694A">
        <w:rPr>
          <w:rStyle w:val="Textoennegrita"/>
          <w:rFonts w:ascii="Arial" w:hAnsi="Arial" w:cs="Arial"/>
        </w:rPr>
        <w:t>-Code</w:t>
      </w:r>
      <w:r w:rsidRPr="000A694A">
        <w:rPr>
          <w:rFonts w:ascii="Arial" w:hAnsi="Arial" w:cs="Arial"/>
        </w:rPr>
        <w:t xml:space="preserve">: Las plataformas </w:t>
      </w:r>
      <w:proofErr w:type="spellStart"/>
      <w:r w:rsidRPr="000A694A">
        <w:rPr>
          <w:rFonts w:ascii="Arial" w:hAnsi="Arial" w:cs="Arial"/>
        </w:rPr>
        <w:t>low-code</w:t>
      </w:r>
      <w:proofErr w:type="spellEnd"/>
      <w:r w:rsidRPr="000A694A">
        <w:rPr>
          <w:rFonts w:ascii="Arial" w:hAnsi="Arial" w:cs="Arial"/>
        </w:rPr>
        <w:t xml:space="preserve"> permiten crear aplicaciones rápidamente sin conocimientos avanzados. Reducen tiempos y costos, facilitando la creación de soluciones escalables, personalizables y eficientes.</w:t>
      </w:r>
    </w:p>
    <w:p w:rsidR="000A694A" w:rsidRPr="000A694A" w:rsidRDefault="000A694A" w:rsidP="000A694A">
      <w:pPr>
        <w:pStyle w:val="NormalWeb"/>
        <w:numPr>
          <w:ilvl w:val="0"/>
          <w:numId w:val="11"/>
        </w:numPr>
        <w:tabs>
          <w:tab w:val="clear" w:pos="720"/>
          <w:tab w:val="num" w:pos="426"/>
        </w:tabs>
        <w:ind w:left="-851" w:right="-858"/>
        <w:jc w:val="both"/>
        <w:rPr>
          <w:rFonts w:ascii="Arial" w:hAnsi="Arial" w:cs="Arial"/>
        </w:rPr>
      </w:pPr>
      <w:r w:rsidRPr="000A694A">
        <w:rPr>
          <w:rStyle w:val="Textoennegrita"/>
          <w:rFonts w:ascii="Arial" w:hAnsi="Arial" w:cs="Arial"/>
        </w:rPr>
        <w:t>PWA (Aplicaciones Web Progresivas)</w:t>
      </w:r>
      <w:r w:rsidRPr="000A694A">
        <w:rPr>
          <w:rFonts w:ascii="Arial" w:hAnsi="Arial" w:cs="Arial"/>
        </w:rPr>
        <w:t xml:space="preserve">: Combinan lo mejor de sitios web y </w:t>
      </w:r>
      <w:proofErr w:type="spellStart"/>
      <w:r w:rsidRPr="000A694A">
        <w:rPr>
          <w:rFonts w:ascii="Arial" w:hAnsi="Arial" w:cs="Arial"/>
        </w:rPr>
        <w:t>apps</w:t>
      </w:r>
      <w:proofErr w:type="spellEnd"/>
      <w:r w:rsidRPr="000A694A">
        <w:rPr>
          <w:rFonts w:ascii="Arial" w:hAnsi="Arial" w:cs="Arial"/>
        </w:rPr>
        <w:t xml:space="preserve"> móviles, funcionando sin conexión. Ofrecen una experiencia similar a las nativas y son accesibles en cualquier dispositivo, incluso con redes limitadas.</w:t>
      </w:r>
    </w:p>
    <w:p w:rsidR="000A694A" w:rsidRPr="000A694A" w:rsidRDefault="000A694A" w:rsidP="000A694A">
      <w:pPr>
        <w:pStyle w:val="NormalWeb"/>
        <w:numPr>
          <w:ilvl w:val="0"/>
          <w:numId w:val="11"/>
        </w:numPr>
        <w:tabs>
          <w:tab w:val="clear" w:pos="720"/>
          <w:tab w:val="num" w:pos="426"/>
        </w:tabs>
        <w:ind w:left="-851" w:right="-858"/>
        <w:jc w:val="both"/>
        <w:rPr>
          <w:rFonts w:ascii="Arial" w:hAnsi="Arial" w:cs="Arial"/>
        </w:rPr>
      </w:pPr>
      <w:r w:rsidRPr="000A694A">
        <w:rPr>
          <w:rStyle w:val="Textoennegrita"/>
          <w:rFonts w:ascii="Arial" w:hAnsi="Arial" w:cs="Arial"/>
        </w:rPr>
        <w:t>IoT (Internet de las Cosas)</w:t>
      </w:r>
      <w:r w:rsidRPr="000A694A">
        <w:rPr>
          <w:rFonts w:ascii="Arial" w:hAnsi="Arial" w:cs="Arial"/>
        </w:rPr>
        <w:t>: Conecta dispositivos para mejorar la eficiencia operativa. A través de IA y ML, los dispositivos aprenden de los comportamientos y anticipan necesidades, optimizando sectores como la automatización y la logística.</w:t>
      </w:r>
    </w:p>
    <w:p w:rsidR="000A694A" w:rsidRPr="000A694A" w:rsidRDefault="000A694A" w:rsidP="000A694A">
      <w:pPr>
        <w:pStyle w:val="NormalWeb"/>
        <w:numPr>
          <w:ilvl w:val="0"/>
          <w:numId w:val="11"/>
        </w:numPr>
        <w:tabs>
          <w:tab w:val="clear" w:pos="720"/>
          <w:tab w:val="num" w:pos="426"/>
        </w:tabs>
        <w:ind w:left="-851" w:right="-858"/>
        <w:jc w:val="both"/>
        <w:rPr>
          <w:rFonts w:ascii="Arial" w:hAnsi="Arial" w:cs="Arial"/>
        </w:rPr>
      </w:pPr>
      <w:r w:rsidRPr="000A694A">
        <w:rPr>
          <w:rStyle w:val="Textoennegrita"/>
          <w:rFonts w:ascii="Arial" w:hAnsi="Arial" w:cs="Arial"/>
        </w:rPr>
        <w:t xml:space="preserve">Automatización de Pruebas y </w:t>
      </w:r>
      <w:proofErr w:type="spellStart"/>
      <w:r w:rsidRPr="000A694A">
        <w:rPr>
          <w:rStyle w:val="Textoennegrita"/>
          <w:rFonts w:ascii="Arial" w:hAnsi="Arial" w:cs="Arial"/>
        </w:rPr>
        <w:t>DevOps</w:t>
      </w:r>
      <w:proofErr w:type="spellEnd"/>
      <w:r w:rsidRPr="000A694A">
        <w:rPr>
          <w:rFonts w:ascii="Arial" w:hAnsi="Arial" w:cs="Arial"/>
        </w:rPr>
        <w:t xml:space="preserve">: </w:t>
      </w:r>
      <w:proofErr w:type="spellStart"/>
      <w:r w:rsidRPr="000A694A">
        <w:rPr>
          <w:rFonts w:ascii="Arial" w:hAnsi="Arial" w:cs="Arial"/>
        </w:rPr>
        <w:t>DevOps</w:t>
      </w:r>
      <w:proofErr w:type="spellEnd"/>
      <w:r w:rsidRPr="000A694A">
        <w:rPr>
          <w:rFonts w:ascii="Arial" w:hAnsi="Arial" w:cs="Arial"/>
        </w:rPr>
        <w:t xml:space="preserve"> acelera el desarrollo, mejorando calidad mediante automatización de pruebas. Permite actualizaciones rápidas y seguras, mientras que la IA personaliza las pruebas y mejora la eficiencia en la creación de software.</w:t>
      </w:r>
    </w:p>
    <w:p w:rsidR="000A694A" w:rsidRPr="000A694A" w:rsidRDefault="000A694A" w:rsidP="000A694A">
      <w:pPr>
        <w:pStyle w:val="NormalWeb"/>
        <w:numPr>
          <w:ilvl w:val="0"/>
          <w:numId w:val="11"/>
        </w:numPr>
        <w:tabs>
          <w:tab w:val="clear" w:pos="720"/>
          <w:tab w:val="num" w:pos="426"/>
        </w:tabs>
        <w:ind w:left="-851" w:right="-858"/>
        <w:jc w:val="both"/>
        <w:rPr>
          <w:rFonts w:ascii="Arial" w:hAnsi="Arial" w:cs="Arial"/>
        </w:rPr>
      </w:pPr>
      <w:r w:rsidRPr="000A694A">
        <w:rPr>
          <w:rStyle w:val="Textoennegrita"/>
          <w:rFonts w:ascii="Arial" w:hAnsi="Arial" w:cs="Arial"/>
        </w:rPr>
        <w:t>Privacidad y Seguridad</w:t>
      </w:r>
      <w:r w:rsidRPr="000A694A">
        <w:rPr>
          <w:rFonts w:ascii="Arial" w:hAnsi="Arial" w:cs="Arial"/>
        </w:rPr>
        <w:t xml:space="preserve">: La protección de datos es crucial debido al aumento de la información sensible. Se implementarán cifrado, autenticación </w:t>
      </w:r>
      <w:proofErr w:type="spellStart"/>
      <w:r w:rsidRPr="000A694A">
        <w:rPr>
          <w:rFonts w:ascii="Arial" w:hAnsi="Arial" w:cs="Arial"/>
        </w:rPr>
        <w:t>multifactor</w:t>
      </w:r>
      <w:proofErr w:type="spellEnd"/>
      <w:r w:rsidRPr="000A694A">
        <w:rPr>
          <w:rFonts w:ascii="Arial" w:hAnsi="Arial" w:cs="Arial"/>
        </w:rPr>
        <w:t xml:space="preserve"> y </w:t>
      </w:r>
      <w:proofErr w:type="spellStart"/>
      <w:r w:rsidRPr="000A694A">
        <w:rPr>
          <w:rFonts w:ascii="Arial" w:hAnsi="Arial" w:cs="Arial"/>
        </w:rPr>
        <w:t>blockchain</w:t>
      </w:r>
      <w:proofErr w:type="spellEnd"/>
      <w:r w:rsidRPr="000A694A">
        <w:rPr>
          <w:rFonts w:ascii="Arial" w:hAnsi="Arial" w:cs="Arial"/>
        </w:rPr>
        <w:t xml:space="preserve"> para garantizar seguridad, cumpliendo con normativas como el GDPR y protegiendo contra ciberataques.</w:t>
      </w:r>
    </w:p>
    <w:p w:rsidR="000A694A" w:rsidRPr="000A694A" w:rsidRDefault="000A694A" w:rsidP="000A694A">
      <w:pPr>
        <w:pStyle w:val="NormalWeb"/>
        <w:numPr>
          <w:ilvl w:val="0"/>
          <w:numId w:val="11"/>
        </w:numPr>
        <w:tabs>
          <w:tab w:val="clear" w:pos="720"/>
          <w:tab w:val="num" w:pos="426"/>
        </w:tabs>
        <w:ind w:left="-851" w:right="-858"/>
        <w:jc w:val="both"/>
        <w:rPr>
          <w:rFonts w:ascii="Arial" w:hAnsi="Arial" w:cs="Arial"/>
        </w:rPr>
      </w:pPr>
      <w:r w:rsidRPr="000A694A">
        <w:rPr>
          <w:rStyle w:val="Textoennegrita"/>
          <w:rFonts w:ascii="Arial" w:hAnsi="Arial" w:cs="Arial"/>
        </w:rPr>
        <w:t>Tecnología 5G</w:t>
      </w:r>
      <w:r w:rsidRPr="000A694A">
        <w:rPr>
          <w:rFonts w:ascii="Arial" w:hAnsi="Arial" w:cs="Arial"/>
        </w:rPr>
        <w:t>: La expansión de 5G permite aplicaciones rápidas y con baja latencia. Mejora la conectividad en áreas como telemedicina, vehículos autónomos y realidad aumentada, impulsando sectores como el automotriz y el entretenimiento.</w:t>
      </w:r>
    </w:p>
    <w:p w:rsidR="000A694A" w:rsidRPr="000A694A" w:rsidRDefault="000A694A" w:rsidP="000A694A">
      <w:pPr>
        <w:pStyle w:val="NormalWeb"/>
        <w:numPr>
          <w:ilvl w:val="0"/>
          <w:numId w:val="11"/>
        </w:numPr>
        <w:tabs>
          <w:tab w:val="clear" w:pos="720"/>
          <w:tab w:val="num" w:pos="426"/>
        </w:tabs>
        <w:ind w:left="-851" w:right="-858"/>
        <w:jc w:val="both"/>
        <w:rPr>
          <w:rFonts w:ascii="Arial" w:hAnsi="Arial" w:cs="Arial"/>
        </w:rPr>
      </w:pPr>
      <w:r w:rsidRPr="000A694A">
        <w:rPr>
          <w:rStyle w:val="Textoennegrita"/>
          <w:rFonts w:ascii="Arial" w:hAnsi="Arial" w:cs="Arial"/>
        </w:rPr>
        <w:t>Desarrollo Multiplataforma</w:t>
      </w:r>
      <w:r w:rsidRPr="000A694A">
        <w:rPr>
          <w:rFonts w:ascii="Arial" w:hAnsi="Arial" w:cs="Arial"/>
        </w:rPr>
        <w:t xml:space="preserve">: Crea aplicaciones eficientes para múltiples sistemas operativos con una base de código. Utiliza </w:t>
      </w:r>
      <w:proofErr w:type="spellStart"/>
      <w:r w:rsidRPr="000A694A">
        <w:rPr>
          <w:rFonts w:ascii="Arial" w:hAnsi="Arial" w:cs="Arial"/>
        </w:rPr>
        <w:t>frameworks</w:t>
      </w:r>
      <w:proofErr w:type="spellEnd"/>
      <w:r w:rsidRPr="000A694A">
        <w:rPr>
          <w:rFonts w:ascii="Arial" w:hAnsi="Arial" w:cs="Arial"/>
        </w:rPr>
        <w:t xml:space="preserve"> como </w:t>
      </w:r>
      <w:proofErr w:type="spellStart"/>
      <w:r w:rsidRPr="000A694A">
        <w:rPr>
          <w:rFonts w:ascii="Arial" w:hAnsi="Arial" w:cs="Arial"/>
        </w:rPr>
        <w:t>Flutter</w:t>
      </w:r>
      <w:proofErr w:type="spellEnd"/>
      <w:r w:rsidRPr="000A694A">
        <w:rPr>
          <w:rFonts w:ascii="Arial" w:hAnsi="Arial" w:cs="Arial"/>
        </w:rPr>
        <w:t xml:space="preserve"> y </w:t>
      </w:r>
      <w:proofErr w:type="spellStart"/>
      <w:r w:rsidRPr="000A694A">
        <w:rPr>
          <w:rFonts w:ascii="Arial" w:hAnsi="Arial" w:cs="Arial"/>
        </w:rPr>
        <w:t>React</w:t>
      </w:r>
      <w:proofErr w:type="spellEnd"/>
      <w:r w:rsidRPr="000A694A">
        <w:rPr>
          <w:rFonts w:ascii="Arial" w:hAnsi="Arial" w:cs="Arial"/>
        </w:rPr>
        <w:t xml:space="preserve"> </w:t>
      </w:r>
      <w:proofErr w:type="spellStart"/>
      <w:r w:rsidRPr="000A694A">
        <w:rPr>
          <w:rFonts w:ascii="Arial" w:hAnsi="Arial" w:cs="Arial"/>
        </w:rPr>
        <w:t>Native</w:t>
      </w:r>
      <w:proofErr w:type="spellEnd"/>
      <w:r w:rsidRPr="000A694A">
        <w:rPr>
          <w:rFonts w:ascii="Arial" w:hAnsi="Arial" w:cs="Arial"/>
        </w:rPr>
        <w:t>, reduciendo tiempo de desarrollo y mejorando la actualización de productos en diferentes plataformas.</w:t>
      </w:r>
    </w:p>
    <w:p w:rsidR="000A694A" w:rsidRPr="00877738" w:rsidRDefault="000A694A" w:rsidP="000A694A">
      <w:pPr>
        <w:pStyle w:val="NormalWeb"/>
        <w:numPr>
          <w:ilvl w:val="0"/>
          <w:numId w:val="11"/>
        </w:numPr>
        <w:tabs>
          <w:tab w:val="clear" w:pos="720"/>
          <w:tab w:val="num" w:pos="426"/>
        </w:tabs>
        <w:ind w:left="-851" w:right="-858"/>
        <w:jc w:val="both"/>
        <w:rPr>
          <w:rFonts w:ascii="Arial" w:hAnsi="Arial" w:cs="Arial"/>
        </w:rPr>
      </w:pPr>
      <w:r w:rsidRPr="000A694A">
        <w:rPr>
          <w:rStyle w:val="Textoennegrita"/>
          <w:rFonts w:ascii="Arial" w:hAnsi="Arial" w:cs="Arial"/>
        </w:rPr>
        <w:t>Web 3.0 y Descentralización</w:t>
      </w:r>
      <w:r w:rsidRPr="000A694A">
        <w:rPr>
          <w:rFonts w:ascii="Arial" w:hAnsi="Arial" w:cs="Arial"/>
        </w:rPr>
        <w:t xml:space="preserve">: La Web 3.0 introduce </w:t>
      </w:r>
      <w:proofErr w:type="spellStart"/>
      <w:r w:rsidRPr="000A694A">
        <w:rPr>
          <w:rFonts w:ascii="Arial" w:hAnsi="Arial" w:cs="Arial"/>
        </w:rPr>
        <w:t>blockchain</w:t>
      </w:r>
      <w:proofErr w:type="spellEnd"/>
      <w:r w:rsidRPr="000A694A">
        <w:rPr>
          <w:rFonts w:ascii="Arial" w:hAnsi="Arial" w:cs="Arial"/>
        </w:rPr>
        <w:t xml:space="preserve"> y descentralización, transformando la forma de interactuar con plataformas. Ofrece mayor control a los usuarios sobre sus datos, afectando sectores como redes sociales y propiedad intelectual.</w:t>
      </w:r>
    </w:p>
    <w:p w:rsidR="000A694A" w:rsidRDefault="00877738" w:rsidP="00877738">
      <w:pPr>
        <w:pStyle w:val="NormalWeb"/>
        <w:ind w:left="-1134" w:right="-1425"/>
        <w:jc w:val="center"/>
        <w:rPr>
          <w:rFonts w:ascii="Arial" w:hAnsi="Arial" w:cs="Arial"/>
        </w:rPr>
      </w:pPr>
      <w:hyperlink r:id="rId9" w:history="1">
        <w:r w:rsidRPr="00054641">
          <w:rPr>
            <w:rStyle w:val="Hipervnculo"/>
            <w:rFonts w:ascii="Arial" w:hAnsi="Arial" w:cs="Arial"/>
          </w:rPr>
          <w:t>https://bambu-mobile.com/tendencias-de-desarrollo-de-software/#:~:text=8. ,Desarrollo%20multiplataforma,una%20%C3%BAnica%20base%20de%20c%C3%B3digo</w:t>
        </w:r>
      </w:hyperlink>
    </w:p>
    <w:p w:rsidR="000A694A" w:rsidRDefault="000A694A" w:rsidP="000A694A">
      <w:pPr>
        <w:pStyle w:val="NormalWeb"/>
        <w:ind w:right="-858"/>
        <w:jc w:val="both"/>
        <w:rPr>
          <w:rFonts w:ascii="Arial" w:hAnsi="Arial" w:cs="Arial"/>
        </w:rPr>
      </w:pPr>
    </w:p>
    <w:p w:rsidR="00BB07FD" w:rsidRPr="000A694A" w:rsidRDefault="00BB07FD" w:rsidP="000A694A">
      <w:pPr>
        <w:pStyle w:val="NormalWeb"/>
        <w:ind w:right="-858"/>
        <w:jc w:val="both"/>
        <w:rPr>
          <w:rFonts w:ascii="Arial" w:hAnsi="Arial" w:cs="Arial"/>
        </w:rPr>
      </w:pPr>
    </w:p>
    <w:p w:rsidR="000A694A" w:rsidRPr="000A694A" w:rsidRDefault="000A694A" w:rsidP="000A694A">
      <w:pPr>
        <w:pStyle w:val="NormalWeb"/>
        <w:ind w:left="-1211" w:right="-858"/>
        <w:jc w:val="both"/>
        <w:rPr>
          <w:rStyle w:val="Textoennegrita"/>
          <w:rFonts w:ascii="Arial" w:hAnsi="Arial" w:cs="Arial"/>
          <w:b w:val="0"/>
        </w:rPr>
      </w:pPr>
      <w:r>
        <w:rPr>
          <w:rStyle w:val="Textoennegrita"/>
          <w:rFonts w:ascii="Arial" w:hAnsi="Arial" w:cs="Arial"/>
          <w:b w:val="0"/>
        </w:rPr>
        <w:lastRenderedPageBreak/>
        <w:t xml:space="preserve">El video de </w:t>
      </w:r>
      <w:r w:rsidR="00877738">
        <w:rPr>
          <w:rStyle w:val="Textoennegrita"/>
          <w:rFonts w:ascii="Arial" w:hAnsi="Arial" w:cs="Arial"/>
          <w:b w:val="0"/>
        </w:rPr>
        <w:t>título</w:t>
      </w:r>
      <w:r>
        <w:rPr>
          <w:rStyle w:val="Textoennegrita"/>
          <w:rFonts w:ascii="Arial" w:hAnsi="Arial" w:cs="Arial"/>
          <w:b w:val="0"/>
        </w:rPr>
        <w:t xml:space="preserve"> </w:t>
      </w:r>
      <w:r w:rsidRPr="000A694A">
        <w:rPr>
          <w:rStyle w:val="Textoennegrita"/>
          <w:rFonts w:ascii="Arial" w:hAnsi="Arial" w:cs="Arial"/>
          <w:b w:val="0"/>
        </w:rPr>
        <w:t>5 Tecnologías de Desarrollo de Aplic</w:t>
      </w:r>
      <w:r w:rsidR="00877738">
        <w:rPr>
          <w:rStyle w:val="Textoennegrita"/>
          <w:rFonts w:ascii="Arial" w:hAnsi="Arial" w:cs="Arial"/>
          <w:b w:val="0"/>
        </w:rPr>
        <w:t>aciones Móviles Multiplataforma</w:t>
      </w:r>
      <w:r w:rsidRPr="000A694A">
        <w:rPr>
          <w:rStyle w:val="Textoennegrita"/>
          <w:rFonts w:ascii="Arial" w:hAnsi="Arial" w:cs="Arial"/>
          <w:b w:val="0"/>
        </w:rPr>
        <w:t xml:space="preserve"> explica </w:t>
      </w:r>
      <w:r w:rsidR="00877738">
        <w:rPr>
          <w:rStyle w:val="Textoennegrita"/>
          <w:rFonts w:ascii="Arial" w:hAnsi="Arial" w:cs="Arial"/>
          <w:b w:val="0"/>
        </w:rPr>
        <w:t xml:space="preserve">las 5 </w:t>
      </w:r>
      <w:r w:rsidRPr="000A694A">
        <w:rPr>
          <w:rStyle w:val="Textoennegrita"/>
          <w:rFonts w:ascii="Arial" w:hAnsi="Arial" w:cs="Arial"/>
          <w:b w:val="0"/>
        </w:rPr>
        <w:t xml:space="preserve">herramientas populares para crear aplicaciones móviles para </w:t>
      </w:r>
      <w:proofErr w:type="spellStart"/>
      <w:r w:rsidRPr="000A694A">
        <w:rPr>
          <w:rStyle w:val="Textoennegrita"/>
          <w:rFonts w:ascii="Arial" w:hAnsi="Arial" w:cs="Arial"/>
          <w:b w:val="0"/>
        </w:rPr>
        <w:t>Android</w:t>
      </w:r>
      <w:proofErr w:type="spellEnd"/>
      <w:r w:rsidRPr="000A694A">
        <w:rPr>
          <w:rStyle w:val="Textoennegrita"/>
          <w:rFonts w:ascii="Arial" w:hAnsi="Arial" w:cs="Arial"/>
          <w:b w:val="0"/>
        </w:rPr>
        <w:t xml:space="preserve"> e </w:t>
      </w:r>
      <w:proofErr w:type="spellStart"/>
      <w:r w:rsidRPr="000A694A">
        <w:rPr>
          <w:rStyle w:val="Textoennegrita"/>
          <w:rFonts w:ascii="Arial" w:hAnsi="Arial" w:cs="Arial"/>
          <w:b w:val="0"/>
        </w:rPr>
        <w:t>iOS</w:t>
      </w:r>
      <w:proofErr w:type="spellEnd"/>
      <w:r w:rsidRPr="000A694A">
        <w:rPr>
          <w:rStyle w:val="Textoennegrita"/>
          <w:rFonts w:ascii="Arial" w:hAnsi="Arial" w:cs="Arial"/>
          <w:b w:val="0"/>
        </w:rPr>
        <w:t xml:space="preserve"> usando una sola base de código:</w:t>
      </w:r>
    </w:p>
    <w:p w:rsidR="000A694A" w:rsidRPr="000A694A" w:rsidRDefault="000A694A" w:rsidP="000A694A">
      <w:pPr>
        <w:pStyle w:val="NormalWeb"/>
        <w:numPr>
          <w:ilvl w:val="0"/>
          <w:numId w:val="13"/>
        </w:numPr>
        <w:ind w:right="-858"/>
        <w:jc w:val="both"/>
        <w:rPr>
          <w:rStyle w:val="Textoennegrita"/>
          <w:rFonts w:ascii="Arial" w:hAnsi="Arial" w:cs="Arial"/>
          <w:b w:val="0"/>
        </w:rPr>
      </w:pPr>
      <w:proofErr w:type="spellStart"/>
      <w:r w:rsidRPr="00877738">
        <w:rPr>
          <w:rStyle w:val="Textoennegrita"/>
          <w:rFonts w:ascii="Arial" w:hAnsi="Arial" w:cs="Arial"/>
        </w:rPr>
        <w:t>React</w:t>
      </w:r>
      <w:proofErr w:type="spellEnd"/>
      <w:r w:rsidRPr="00877738">
        <w:rPr>
          <w:rStyle w:val="Textoennegrita"/>
          <w:rFonts w:ascii="Arial" w:hAnsi="Arial" w:cs="Arial"/>
        </w:rPr>
        <w:t xml:space="preserve"> </w:t>
      </w:r>
      <w:proofErr w:type="spellStart"/>
      <w:r w:rsidRPr="00877738">
        <w:rPr>
          <w:rStyle w:val="Textoennegrita"/>
          <w:rFonts w:ascii="Arial" w:hAnsi="Arial" w:cs="Arial"/>
        </w:rPr>
        <w:t>Native</w:t>
      </w:r>
      <w:proofErr w:type="spellEnd"/>
      <w:r w:rsidRPr="00877738">
        <w:rPr>
          <w:rStyle w:val="Textoennegrita"/>
          <w:rFonts w:ascii="Arial" w:hAnsi="Arial" w:cs="Arial"/>
        </w:rPr>
        <w:t>:</w:t>
      </w:r>
      <w:r w:rsidRPr="000A694A">
        <w:rPr>
          <w:rStyle w:val="Textoennegrita"/>
          <w:rFonts w:ascii="Arial" w:hAnsi="Arial" w:cs="Arial"/>
          <w:b w:val="0"/>
        </w:rPr>
        <w:t xml:space="preserve"> Permite desarrollar aplicaciones nativas para </w:t>
      </w:r>
      <w:proofErr w:type="spellStart"/>
      <w:r w:rsidRPr="000A694A">
        <w:rPr>
          <w:rStyle w:val="Textoennegrita"/>
          <w:rFonts w:ascii="Arial" w:hAnsi="Arial" w:cs="Arial"/>
          <w:b w:val="0"/>
        </w:rPr>
        <w:t>Android</w:t>
      </w:r>
      <w:proofErr w:type="spellEnd"/>
      <w:r w:rsidRPr="000A694A">
        <w:rPr>
          <w:rStyle w:val="Textoennegrita"/>
          <w:rFonts w:ascii="Arial" w:hAnsi="Arial" w:cs="Arial"/>
          <w:b w:val="0"/>
        </w:rPr>
        <w:t xml:space="preserve"> e </w:t>
      </w:r>
      <w:proofErr w:type="spellStart"/>
      <w:r w:rsidRPr="000A694A">
        <w:rPr>
          <w:rStyle w:val="Textoennegrita"/>
          <w:rFonts w:ascii="Arial" w:hAnsi="Arial" w:cs="Arial"/>
          <w:b w:val="0"/>
        </w:rPr>
        <w:t>iOS</w:t>
      </w:r>
      <w:proofErr w:type="spellEnd"/>
      <w:r w:rsidRPr="000A694A">
        <w:rPr>
          <w:rStyle w:val="Textoennegrita"/>
          <w:rFonts w:ascii="Arial" w:hAnsi="Arial" w:cs="Arial"/>
          <w:b w:val="0"/>
        </w:rPr>
        <w:t xml:space="preserve"> usando JavaScript y </w:t>
      </w:r>
      <w:proofErr w:type="spellStart"/>
      <w:r w:rsidRPr="000A694A">
        <w:rPr>
          <w:rStyle w:val="Textoennegrita"/>
          <w:rFonts w:ascii="Arial" w:hAnsi="Arial" w:cs="Arial"/>
          <w:b w:val="0"/>
        </w:rPr>
        <w:t>React</w:t>
      </w:r>
      <w:proofErr w:type="spellEnd"/>
      <w:r w:rsidRPr="000A694A">
        <w:rPr>
          <w:rStyle w:val="Textoennegrita"/>
          <w:rFonts w:ascii="Arial" w:hAnsi="Arial" w:cs="Arial"/>
          <w:b w:val="0"/>
        </w:rPr>
        <w:t>, con una excelente performance y acceso a características nativas.</w:t>
      </w:r>
    </w:p>
    <w:p w:rsidR="000A694A" w:rsidRPr="000A694A" w:rsidRDefault="000A694A" w:rsidP="000A694A">
      <w:pPr>
        <w:pStyle w:val="NormalWeb"/>
        <w:numPr>
          <w:ilvl w:val="0"/>
          <w:numId w:val="13"/>
        </w:numPr>
        <w:ind w:right="-858"/>
        <w:jc w:val="both"/>
        <w:rPr>
          <w:rStyle w:val="Textoennegrita"/>
          <w:rFonts w:ascii="Arial" w:hAnsi="Arial" w:cs="Arial"/>
          <w:b w:val="0"/>
        </w:rPr>
      </w:pPr>
      <w:proofErr w:type="spellStart"/>
      <w:r w:rsidRPr="00877738">
        <w:rPr>
          <w:rStyle w:val="Textoennegrita"/>
          <w:rFonts w:ascii="Arial" w:hAnsi="Arial" w:cs="Arial"/>
        </w:rPr>
        <w:t>Flutter</w:t>
      </w:r>
      <w:proofErr w:type="spellEnd"/>
      <w:r w:rsidRPr="00877738">
        <w:rPr>
          <w:rStyle w:val="Textoennegrita"/>
          <w:rFonts w:ascii="Arial" w:hAnsi="Arial" w:cs="Arial"/>
        </w:rPr>
        <w:t>:</w:t>
      </w:r>
      <w:r w:rsidRPr="000A694A">
        <w:rPr>
          <w:rStyle w:val="Textoennegrita"/>
          <w:rFonts w:ascii="Arial" w:hAnsi="Arial" w:cs="Arial"/>
          <w:b w:val="0"/>
        </w:rPr>
        <w:t xml:space="preserve"> Basado en </w:t>
      </w:r>
      <w:proofErr w:type="spellStart"/>
      <w:r w:rsidRPr="000A694A">
        <w:rPr>
          <w:rStyle w:val="Textoennegrita"/>
          <w:rFonts w:ascii="Arial" w:hAnsi="Arial" w:cs="Arial"/>
          <w:b w:val="0"/>
        </w:rPr>
        <w:t>Dart</w:t>
      </w:r>
      <w:proofErr w:type="spellEnd"/>
      <w:r w:rsidRPr="000A694A">
        <w:rPr>
          <w:rStyle w:val="Textoennegrita"/>
          <w:rFonts w:ascii="Arial" w:hAnsi="Arial" w:cs="Arial"/>
          <w:b w:val="0"/>
        </w:rPr>
        <w:t>, es una herramienta de Google que facilita el desarrollo de aplicaciones con una única base de código para múltiples plataformas, con un alto rendimiento y una interfaz visual atractiva.</w:t>
      </w:r>
    </w:p>
    <w:p w:rsidR="000A694A" w:rsidRPr="000A694A" w:rsidRDefault="000A694A" w:rsidP="000A694A">
      <w:pPr>
        <w:pStyle w:val="NormalWeb"/>
        <w:numPr>
          <w:ilvl w:val="0"/>
          <w:numId w:val="13"/>
        </w:numPr>
        <w:ind w:right="-858"/>
        <w:jc w:val="both"/>
        <w:rPr>
          <w:rStyle w:val="Textoennegrita"/>
          <w:rFonts w:ascii="Arial" w:hAnsi="Arial" w:cs="Arial"/>
          <w:b w:val="0"/>
        </w:rPr>
      </w:pPr>
      <w:proofErr w:type="spellStart"/>
      <w:r w:rsidRPr="00877738">
        <w:rPr>
          <w:rStyle w:val="Textoennegrita"/>
          <w:rFonts w:ascii="Arial" w:hAnsi="Arial" w:cs="Arial"/>
        </w:rPr>
        <w:t>Xamarin</w:t>
      </w:r>
      <w:proofErr w:type="spellEnd"/>
      <w:r w:rsidRPr="00877738">
        <w:rPr>
          <w:rStyle w:val="Textoennegrita"/>
          <w:rFonts w:ascii="Arial" w:hAnsi="Arial" w:cs="Arial"/>
        </w:rPr>
        <w:t>:</w:t>
      </w:r>
      <w:r w:rsidRPr="000A694A">
        <w:rPr>
          <w:rStyle w:val="Textoennegrita"/>
          <w:rFonts w:ascii="Arial" w:hAnsi="Arial" w:cs="Arial"/>
          <w:b w:val="0"/>
        </w:rPr>
        <w:t xml:space="preserve"> Utiliza C# para desarrollar aplicaciones móviles nativas, integrándose bien con el ecosistema de Microsoft y ofreciendo rendimiento nativo en ambas plataformas, </w:t>
      </w:r>
      <w:proofErr w:type="spellStart"/>
      <w:r w:rsidRPr="000A694A">
        <w:rPr>
          <w:rStyle w:val="Textoennegrita"/>
          <w:rFonts w:ascii="Arial" w:hAnsi="Arial" w:cs="Arial"/>
          <w:b w:val="0"/>
        </w:rPr>
        <w:t>Android</w:t>
      </w:r>
      <w:proofErr w:type="spellEnd"/>
      <w:r w:rsidRPr="000A694A">
        <w:rPr>
          <w:rStyle w:val="Textoennegrita"/>
          <w:rFonts w:ascii="Arial" w:hAnsi="Arial" w:cs="Arial"/>
          <w:b w:val="0"/>
        </w:rPr>
        <w:t xml:space="preserve"> e </w:t>
      </w:r>
      <w:proofErr w:type="spellStart"/>
      <w:r w:rsidRPr="000A694A">
        <w:rPr>
          <w:rStyle w:val="Textoennegrita"/>
          <w:rFonts w:ascii="Arial" w:hAnsi="Arial" w:cs="Arial"/>
          <w:b w:val="0"/>
        </w:rPr>
        <w:t>iOS</w:t>
      </w:r>
      <w:proofErr w:type="spellEnd"/>
      <w:r w:rsidRPr="000A694A">
        <w:rPr>
          <w:rStyle w:val="Textoennegrita"/>
          <w:rFonts w:ascii="Arial" w:hAnsi="Arial" w:cs="Arial"/>
          <w:b w:val="0"/>
        </w:rPr>
        <w:t>.</w:t>
      </w:r>
    </w:p>
    <w:p w:rsidR="000A694A" w:rsidRPr="000A694A" w:rsidRDefault="000A694A" w:rsidP="000A694A">
      <w:pPr>
        <w:pStyle w:val="NormalWeb"/>
        <w:numPr>
          <w:ilvl w:val="0"/>
          <w:numId w:val="13"/>
        </w:numPr>
        <w:ind w:right="-858"/>
        <w:jc w:val="both"/>
        <w:rPr>
          <w:rStyle w:val="Textoennegrita"/>
          <w:rFonts w:ascii="Arial" w:hAnsi="Arial" w:cs="Arial"/>
          <w:b w:val="0"/>
        </w:rPr>
      </w:pPr>
      <w:proofErr w:type="spellStart"/>
      <w:r w:rsidRPr="00877738">
        <w:rPr>
          <w:rStyle w:val="Textoennegrita"/>
          <w:rFonts w:ascii="Arial" w:hAnsi="Arial" w:cs="Arial"/>
        </w:rPr>
        <w:t>Ionic</w:t>
      </w:r>
      <w:proofErr w:type="spellEnd"/>
      <w:r w:rsidRPr="00877738">
        <w:rPr>
          <w:rStyle w:val="Textoennegrita"/>
          <w:rFonts w:ascii="Arial" w:hAnsi="Arial" w:cs="Arial"/>
        </w:rPr>
        <w:t>:</w:t>
      </w:r>
      <w:r w:rsidRPr="000A694A">
        <w:rPr>
          <w:rStyle w:val="Textoennegrita"/>
          <w:rFonts w:ascii="Arial" w:hAnsi="Arial" w:cs="Arial"/>
          <w:b w:val="0"/>
        </w:rPr>
        <w:t xml:space="preserve"> Basado en tecnologías web como HTML, CSS y JavaScript, permite crear aplicaciones híbridas, aunque no ofrece el mismo rendimiento que las nativas, pero es adecuado para aplicaciones menos exigentes.</w:t>
      </w:r>
    </w:p>
    <w:p w:rsidR="000A694A" w:rsidRPr="00877738" w:rsidRDefault="000A694A" w:rsidP="000A694A">
      <w:pPr>
        <w:pStyle w:val="NormalWeb"/>
        <w:numPr>
          <w:ilvl w:val="0"/>
          <w:numId w:val="13"/>
        </w:numPr>
        <w:ind w:right="-858"/>
        <w:jc w:val="both"/>
        <w:rPr>
          <w:rFonts w:ascii="Arial" w:hAnsi="Arial" w:cs="Arial"/>
          <w:bCs/>
        </w:rPr>
      </w:pPr>
      <w:proofErr w:type="spellStart"/>
      <w:r w:rsidRPr="00877738">
        <w:rPr>
          <w:rStyle w:val="Textoennegrita"/>
          <w:rFonts w:ascii="Arial" w:hAnsi="Arial" w:cs="Arial"/>
        </w:rPr>
        <w:t>PhoneGap</w:t>
      </w:r>
      <w:proofErr w:type="spellEnd"/>
      <w:r w:rsidRPr="00877738">
        <w:rPr>
          <w:rStyle w:val="Textoennegrita"/>
          <w:rFonts w:ascii="Arial" w:hAnsi="Arial" w:cs="Arial"/>
        </w:rPr>
        <w:t>/</w:t>
      </w:r>
      <w:proofErr w:type="spellStart"/>
      <w:r w:rsidRPr="00877738">
        <w:rPr>
          <w:rStyle w:val="Textoennegrita"/>
          <w:rFonts w:ascii="Arial" w:hAnsi="Arial" w:cs="Arial"/>
        </w:rPr>
        <w:t>Cordova</w:t>
      </w:r>
      <w:proofErr w:type="spellEnd"/>
      <w:r w:rsidRPr="00877738">
        <w:rPr>
          <w:rStyle w:val="Textoennegrita"/>
          <w:rFonts w:ascii="Arial" w:hAnsi="Arial" w:cs="Arial"/>
        </w:rPr>
        <w:t>:</w:t>
      </w:r>
      <w:r w:rsidRPr="000A694A">
        <w:rPr>
          <w:rStyle w:val="Textoennegrita"/>
          <w:rFonts w:ascii="Arial" w:hAnsi="Arial" w:cs="Arial"/>
          <w:b w:val="0"/>
        </w:rPr>
        <w:t xml:space="preserve"> Permite usar tecnologías web estándar (HTML, CSS, JavaScript) para crear aplicaciones móviles, ideal para proyectos simples y con menos requerimientos de rendimiento.</w:t>
      </w:r>
    </w:p>
    <w:p w:rsidR="000A694A" w:rsidRDefault="00877738" w:rsidP="00877738">
      <w:pPr>
        <w:ind w:left="-851"/>
        <w:jc w:val="center"/>
        <w:rPr>
          <w:rFonts w:ascii="Arial" w:hAnsi="Arial" w:cs="Arial"/>
          <w:color w:val="000000" w:themeColor="text1"/>
          <w:sz w:val="24"/>
          <w:szCs w:val="24"/>
        </w:rPr>
      </w:pPr>
      <w:hyperlink r:id="rId10" w:history="1">
        <w:r w:rsidRPr="00054641">
          <w:rPr>
            <w:rStyle w:val="Hipervnculo"/>
            <w:rFonts w:ascii="Arial" w:hAnsi="Arial" w:cs="Arial"/>
            <w:sz w:val="24"/>
            <w:szCs w:val="24"/>
          </w:rPr>
          <w:t>https://www.youtube.com/watch?v=qC--aHT2c7M</w:t>
        </w:r>
      </w:hyperlink>
    </w:p>
    <w:p w:rsidR="00877738" w:rsidRPr="00B92A1D" w:rsidRDefault="00B92A1D" w:rsidP="00B92A1D">
      <w:pPr>
        <w:jc w:val="center"/>
        <w:rPr>
          <w:rFonts w:ascii="Arial" w:hAnsi="Arial" w:cs="Arial"/>
          <w:b/>
          <w:color w:val="000000" w:themeColor="text1"/>
          <w:sz w:val="52"/>
          <w:szCs w:val="24"/>
        </w:rPr>
      </w:pPr>
      <w:r w:rsidRPr="00B92A1D">
        <w:rPr>
          <w:rFonts w:ascii="Arial" w:hAnsi="Arial" w:cs="Arial"/>
          <w:b/>
          <w:color w:val="000000" w:themeColor="text1"/>
          <w:sz w:val="52"/>
          <w:szCs w:val="24"/>
        </w:rPr>
        <w:t>Apache Cordova</w:t>
      </w:r>
    </w:p>
    <w:p w:rsidR="00B92A1D" w:rsidRPr="00B92A1D" w:rsidRDefault="00B92A1D" w:rsidP="00BB07FD">
      <w:pPr>
        <w:spacing w:before="100" w:beforeAutospacing="1" w:after="100" w:afterAutospacing="1" w:line="240" w:lineRule="auto"/>
        <w:jc w:val="both"/>
        <w:rPr>
          <w:rFonts w:ascii="Arial" w:eastAsia="Times New Roman" w:hAnsi="Arial" w:cs="Arial"/>
          <w:color w:val="000000" w:themeColor="text1"/>
          <w:sz w:val="24"/>
          <w:szCs w:val="24"/>
          <w:lang w:val="es-MX" w:eastAsia="es-MX"/>
        </w:rPr>
      </w:pPr>
      <w:r w:rsidRPr="00B92A1D">
        <w:rPr>
          <w:rFonts w:ascii="Arial" w:eastAsia="Times New Roman" w:hAnsi="Arial" w:cs="Arial"/>
          <w:color w:val="000000" w:themeColor="text1"/>
          <w:sz w:val="24"/>
          <w:szCs w:val="24"/>
          <w:lang w:val="es-MX" w:eastAsia="es-MX"/>
        </w:rPr>
        <w:t xml:space="preserve">Apache </w:t>
      </w:r>
      <w:proofErr w:type="spellStart"/>
      <w:r w:rsidRPr="00B92A1D">
        <w:rPr>
          <w:rFonts w:ascii="Arial" w:eastAsia="Times New Roman" w:hAnsi="Arial" w:cs="Arial"/>
          <w:color w:val="000000" w:themeColor="text1"/>
          <w:sz w:val="24"/>
          <w:szCs w:val="24"/>
          <w:lang w:val="es-MX" w:eastAsia="es-MX"/>
        </w:rPr>
        <w:t>Cordova</w:t>
      </w:r>
      <w:proofErr w:type="spellEnd"/>
      <w:r w:rsidRPr="00B92A1D">
        <w:rPr>
          <w:rFonts w:ascii="Arial" w:eastAsia="Times New Roman" w:hAnsi="Arial" w:cs="Arial"/>
          <w:color w:val="000000" w:themeColor="text1"/>
          <w:sz w:val="24"/>
          <w:szCs w:val="24"/>
          <w:lang w:val="es-MX" w:eastAsia="es-MX"/>
        </w:rPr>
        <w:t xml:space="preserve"> es una herramienta de código abierto que facilita el desarrollo de aplicaciones móviles utilizando tecnologías web como HTML, CSS y JavaScript. Su principal ventaja es que permite crear aplicaciones para diversas plataformas, como </w:t>
      </w:r>
      <w:proofErr w:type="spellStart"/>
      <w:r w:rsidRPr="00B92A1D">
        <w:rPr>
          <w:rFonts w:ascii="Arial" w:eastAsia="Times New Roman" w:hAnsi="Arial" w:cs="Arial"/>
          <w:color w:val="000000" w:themeColor="text1"/>
          <w:sz w:val="24"/>
          <w:szCs w:val="24"/>
          <w:lang w:val="es-MX" w:eastAsia="es-MX"/>
        </w:rPr>
        <w:t>Android</w:t>
      </w:r>
      <w:proofErr w:type="spellEnd"/>
      <w:r w:rsidRPr="00B92A1D">
        <w:rPr>
          <w:rFonts w:ascii="Arial" w:eastAsia="Times New Roman" w:hAnsi="Arial" w:cs="Arial"/>
          <w:color w:val="000000" w:themeColor="text1"/>
          <w:sz w:val="24"/>
          <w:szCs w:val="24"/>
          <w:lang w:val="es-MX" w:eastAsia="es-MX"/>
        </w:rPr>
        <w:t xml:space="preserve">, </w:t>
      </w:r>
      <w:proofErr w:type="spellStart"/>
      <w:r w:rsidRPr="00B92A1D">
        <w:rPr>
          <w:rFonts w:ascii="Arial" w:eastAsia="Times New Roman" w:hAnsi="Arial" w:cs="Arial"/>
          <w:color w:val="000000" w:themeColor="text1"/>
          <w:sz w:val="24"/>
          <w:szCs w:val="24"/>
          <w:lang w:val="es-MX" w:eastAsia="es-MX"/>
        </w:rPr>
        <w:t>iOS</w:t>
      </w:r>
      <w:proofErr w:type="spellEnd"/>
      <w:r w:rsidRPr="00B92A1D">
        <w:rPr>
          <w:rFonts w:ascii="Arial" w:eastAsia="Times New Roman" w:hAnsi="Arial" w:cs="Arial"/>
          <w:color w:val="000000" w:themeColor="text1"/>
          <w:sz w:val="24"/>
          <w:szCs w:val="24"/>
          <w:lang w:val="es-MX" w:eastAsia="es-MX"/>
        </w:rPr>
        <w:t xml:space="preserve"> y Windows, a partir de un solo código base, lo cual reduce considerablemente el tiempo y los costos de desarrollo.</w:t>
      </w:r>
    </w:p>
    <w:p w:rsidR="00B92A1D" w:rsidRPr="00B92A1D" w:rsidRDefault="00B92A1D" w:rsidP="00BB07FD">
      <w:pPr>
        <w:spacing w:before="100" w:beforeAutospacing="1" w:after="100" w:afterAutospacing="1" w:line="240" w:lineRule="auto"/>
        <w:jc w:val="both"/>
        <w:rPr>
          <w:rFonts w:ascii="Arial" w:eastAsia="Times New Roman" w:hAnsi="Arial" w:cs="Arial"/>
          <w:color w:val="000000" w:themeColor="text1"/>
          <w:sz w:val="24"/>
          <w:szCs w:val="24"/>
          <w:lang w:val="es-MX" w:eastAsia="es-MX"/>
        </w:rPr>
      </w:pPr>
      <w:r w:rsidRPr="00B92A1D">
        <w:rPr>
          <w:rFonts w:ascii="Arial" w:eastAsia="Times New Roman" w:hAnsi="Arial" w:cs="Arial"/>
          <w:color w:val="000000" w:themeColor="text1"/>
          <w:sz w:val="24"/>
          <w:szCs w:val="24"/>
          <w:lang w:val="es-MX" w:eastAsia="es-MX"/>
        </w:rPr>
        <w:t xml:space="preserve">La idea detrás de </w:t>
      </w:r>
      <w:proofErr w:type="spellStart"/>
      <w:r w:rsidRPr="00B92A1D">
        <w:rPr>
          <w:rFonts w:ascii="Arial" w:eastAsia="Times New Roman" w:hAnsi="Arial" w:cs="Arial"/>
          <w:color w:val="000000" w:themeColor="text1"/>
          <w:sz w:val="24"/>
          <w:szCs w:val="24"/>
          <w:lang w:val="es-MX" w:eastAsia="es-MX"/>
        </w:rPr>
        <w:t>Cordova</w:t>
      </w:r>
      <w:proofErr w:type="spellEnd"/>
      <w:r w:rsidRPr="00B92A1D">
        <w:rPr>
          <w:rFonts w:ascii="Arial" w:eastAsia="Times New Roman" w:hAnsi="Arial" w:cs="Arial"/>
          <w:color w:val="000000" w:themeColor="text1"/>
          <w:sz w:val="24"/>
          <w:szCs w:val="24"/>
          <w:lang w:val="es-MX" w:eastAsia="es-MX"/>
        </w:rPr>
        <w:t xml:space="preserve"> es empaquetar aplicaciones web dentro de un contenedor nativo, lo que les da acceso a características del dispositivo, como la cámara, el GPS y el almacenamiento, utilizando una interfaz de programación de aplicaciones (API) común. Esto significa que, en lugar de escribir código separado para cada plataforma, los desarrolladores pueden crear una sola versión de la aplicación que funcione en diferentes dispositivos.</w:t>
      </w:r>
    </w:p>
    <w:p w:rsidR="00B92A1D" w:rsidRPr="00B92A1D" w:rsidRDefault="00B92A1D" w:rsidP="00BB07FD">
      <w:pPr>
        <w:spacing w:before="100" w:beforeAutospacing="1" w:after="100" w:afterAutospacing="1" w:line="240" w:lineRule="auto"/>
        <w:jc w:val="both"/>
        <w:rPr>
          <w:rFonts w:ascii="Arial" w:eastAsia="Times New Roman" w:hAnsi="Arial" w:cs="Arial"/>
          <w:color w:val="000000" w:themeColor="text1"/>
          <w:sz w:val="24"/>
          <w:szCs w:val="24"/>
          <w:lang w:val="es-MX" w:eastAsia="es-MX"/>
        </w:rPr>
      </w:pPr>
      <w:r w:rsidRPr="00B92A1D">
        <w:rPr>
          <w:rFonts w:ascii="Arial" w:eastAsia="Times New Roman" w:hAnsi="Arial" w:cs="Arial"/>
          <w:color w:val="000000" w:themeColor="text1"/>
          <w:sz w:val="24"/>
          <w:szCs w:val="24"/>
          <w:lang w:val="es-MX" w:eastAsia="es-MX"/>
        </w:rPr>
        <w:t xml:space="preserve">Aunque </w:t>
      </w:r>
      <w:proofErr w:type="spellStart"/>
      <w:r w:rsidRPr="00B92A1D">
        <w:rPr>
          <w:rFonts w:ascii="Arial" w:eastAsia="Times New Roman" w:hAnsi="Arial" w:cs="Arial"/>
          <w:color w:val="000000" w:themeColor="text1"/>
          <w:sz w:val="24"/>
          <w:szCs w:val="24"/>
          <w:lang w:val="es-MX" w:eastAsia="es-MX"/>
        </w:rPr>
        <w:t>Cordova</w:t>
      </w:r>
      <w:proofErr w:type="spellEnd"/>
      <w:r w:rsidRPr="00B92A1D">
        <w:rPr>
          <w:rFonts w:ascii="Arial" w:eastAsia="Times New Roman" w:hAnsi="Arial" w:cs="Arial"/>
          <w:color w:val="000000" w:themeColor="text1"/>
          <w:sz w:val="24"/>
          <w:szCs w:val="24"/>
          <w:lang w:val="es-MX" w:eastAsia="es-MX"/>
        </w:rPr>
        <w:t xml:space="preserve"> no ofrece el mismo nivel de rendimiento que las aplicaciones nativas, sigue siendo una opción popular debido a su facilidad de uso y a la gran cantidad de recursos disponibles en su comunidad. Esta herramienta es especialmente útil para proyectos que no requieren funcionalidades complejas o un rendimiento extremadamente alto, pero que aún necesitan acceder a las capacidades nativas del dispositivo. Por estas razones, </w:t>
      </w:r>
      <w:proofErr w:type="spellStart"/>
      <w:r w:rsidRPr="00B92A1D">
        <w:rPr>
          <w:rFonts w:ascii="Arial" w:eastAsia="Times New Roman" w:hAnsi="Arial" w:cs="Arial"/>
          <w:color w:val="000000" w:themeColor="text1"/>
          <w:sz w:val="24"/>
          <w:szCs w:val="24"/>
          <w:lang w:val="es-MX" w:eastAsia="es-MX"/>
        </w:rPr>
        <w:t>Cordova</w:t>
      </w:r>
      <w:proofErr w:type="spellEnd"/>
      <w:r w:rsidRPr="00B92A1D">
        <w:rPr>
          <w:rFonts w:ascii="Arial" w:eastAsia="Times New Roman" w:hAnsi="Arial" w:cs="Arial"/>
          <w:color w:val="000000" w:themeColor="text1"/>
          <w:sz w:val="24"/>
          <w:szCs w:val="24"/>
          <w:lang w:val="es-MX" w:eastAsia="es-MX"/>
        </w:rPr>
        <w:t xml:space="preserve"> sigue siendo una opción viable para muchos desarrolladores que buscan eficiencia y simplicidad en el desarrollo de aplicaciones multiplataforma.</w:t>
      </w:r>
    </w:p>
    <w:p w:rsidR="005959DD" w:rsidRPr="000A694A" w:rsidRDefault="00B92A1D" w:rsidP="00D03907">
      <w:pPr>
        <w:ind w:left="-851"/>
        <w:jc w:val="center"/>
        <w:rPr>
          <w:rFonts w:ascii="Arial" w:hAnsi="Arial" w:cs="Arial"/>
          <w:color w:val="000000" w:themeColor="text1"/>
          <w:sz w:val="24"/>
          <w:szCs w:val="24"/>
        </w:rPr>
      </w:pPr>
      <w:hyperlink r:id="rId11" w:history="1">
        <w:r w:rsidRPr="00054641">
          <w:rPr>
            <w:rStyle w:val="Hipervnculo"/>
            <w:rFonts w:ascii="Arial" w:hAnsi="Arial" w:cs="Arial"/>
            <w:sz w:val="24"/>
            <w:szCs w:val="24"/>
          </w:rPr>
          <w:t>https://cordova.apache.org/</w:t>
        </w:r>
      </w:hyperlink>
      <w:bookmarkStart w:id="0" w:name="_GoBack"/>
      <w:bookmarkEnd w:id="0"/>
    </w:p>
    <w:sectPr w:rsidR="005959DD" w:rsidRPr="000A694A" w:rsidSect="00BB07FD">
      <w:headerReference w:type="first" r:id="rId12"/>
      <w:pgSz w:w="12240" w:h="15840"/>
      <w:pgMar w:top="1440" w:right="1800" w:bottom="1276"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FCC" w:rsidRDefault="00E93FCC" w:rsidP="00E41463">
      <w:pPr>
        <w:spacing w:after="0" w:line="240" w:lineRule="auto"/>
      </w:pPr>
      <w:r>
        <w:separator/>
      </w:r>
    </w:p>
  </w:endnote>
  <w:endnote w:type="continuationSeparator" w:id="0">
    <w:p w:rsidR="00E93FCC" w:rsidRDefault="00E93FCC" w:rsidP="00E41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FCC" w:rsidRDefault="00E93FCC" w:rsidP="00E41463">
      <w:pPr>
        <w:spacing w:after="0" w:line="240" w:lineRule="auto"/>
      </w:pPr>
      <w:r>
        <w:separator/>
      </w:r>
    </w:p>
  </w:footnote>
  <w:footnote w:type="continuationSeparator" w:id="0">
    <w:p w:rsidR="00E93FCC" w:rsidRDefault="00E93FCC" w:rsidP="00E41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7FD" w:rsidRDefault="00BB07FD">
    <w:pPr>
      <w:pStyle w:val="Encabezado"/>
    </w:pPr>
    <w:r>
      <w:rPr>
        <w:noProof/>
        <w:lang w:eastAsia="es-MX"/>
      </w:rPr>
      <mc:AlternateContent>
        <mc:Choice Requires="wpg">
          <w:drawing>
            <wp:anchor distT="0" distB="0" distL="114300" distR="114300" simplePos="0" relativeHeight="251658752" behindDoc="0" locked="0" layoutInCell="1" allowOverlap="1" wp14:anchorId="174F9314" wp14:editId="62CA2D25">
              <wp:simplePos x="0" y="0"/>
              <wp:positionH relativeFrom="page">
                <wp:posOffset>252663</wp:posOffset>
              </wp:positionH>
              <wp:positionV relativeFrom="page">
                <wp:posOffset>240464</wp:posOffset>
              </wp:positionV>
              <wp:extent cx="7531769" cy="962526"/>
              <wp:effectExtent l="0" t="0" r="0" b="0"/>
              <wp:wrapSquare wrapText="bothSides"/>
              <wp:docPr id="5291" name="Group 5291"/>
              <wp:cNvGraphicFramePr/>
              <a:graphic xmlns:a="http://schemas.openxmlformats.org/drawingml/2006/main">
                <a:graphicData uri="http://schemas.microsoft.com/office/word/2010/wordprocessingGroup">
                  <wpg:wgp>
                    <wpg:cNvGrpSpPr/>
                    <wpg:grpSpPr>
                      <a:xfrm>
                        <a:off x="0" y="0"/>
                        <a:ext cx="7531769" cy="962526"/>
                        <a:chOff x="0" y="0"/>
                        <a:chExt cx="7627704" cy="961335"/>
                      </a:xfrm>
                    </wpg:grpSpPr>
                    <pic:pic xmlns:pic="http://schemas.openxmlformats.org/drawingml/2006/picture">
                      <pic:nvPicPr>
                        <pic:cNvPr id="5292" name="Picture 5292"/>
                        <pic:cNvPicPr/>
                      </pic:nvPicPr>
                      <pic:blipFill>
                        <a:blip r:embed="rId1"/>
                        <a:stretch>
                          <a:fillRect/>
                        </a:stretch>
                      </pic:blipFill>
                      <pic:spPr>
                        <a:xfrm>
                          <a:off x="5626100" y="156210"/>
                          <a:ext cx="978535" cy="720725"/>
                        </a:xfrm>
                        <a:prstGeom prst="rect">
                          <a:avLst/>
                        </a:prstGeom>
                        <a:ln>
                          <a:noFill/>
                        </a:ln>
                      </pic:spPr>
                    </pic:pic>
                    <wps:wsp>
                      <wps:cNvPr id="5299" name="Rectangle 5299"/>
                      <wps:cNvSpPr/>
                      <wps:spPr>
                        <a:xfrm>
                          <a:off x="4844161" y="771398"/>
                          <a:ext cx="331555" cy="189937"/>
                        </a:xfrm>
                        <a:prstGeom prst="rect">
                          <a:avLst/>
                        </a:prstGeom>
                        <a:ln>
                          <a:noFill/>
                        </a:ln>
                      </wps:spPr>
                      <wps:txbx>
                        <w:txbxContent>
                          <w:p w:rsidR="00BB07FD" w:rsidRDefault="00BB07FD" w:rsidP="00BB07FD">
                            <w:r>
                              <w:t xml:space="preserve">    </w:t>
                            </w:r>
                          </w:p>
                        </w:txbxContent>
                      </wps:txbx>
                      <wps:bodyPr horzOverflow="overflow" vert="horz" lIns="0" tIns="0" rIns="0" bIns="0" rtlCol="0">
                        <a:noAutofit/>
                      </wps:bodyPr>
                    </wps:wsp>
                    <wps:wsp>
                      <wps:cNvPr id="5300" name="Rectangle 5300"/>
                      <wps:cNvSpPr/>
                      <wps:spPr>
                        <a:xfrm>
                          <a:off x="5135245" y="771398"/>
                          <a:ext cx="236561" cy="189937"/>
                        </a:xfrm>
                        <a:prstGeom prst="rect">
                          <a:avLst/>
                        </a:prstGeom>
                        <a:ln>
                          <a:noFill/>
                        </a:ln>
                      </wps:spPr>
                      <wps:txbx>
                        <w:txbxContent>
                          <w:p w:rsidR="00BB07FD" w:rsidRDefault="00BB07FD" w:rsidP="00BB07FD">
                            <w:r>
                              <w:t xml:space="preserve">   </w:t>
                            </w:r>
                          </w:p>
                        </w:txbxContent>
                      </wps:txbx>
                      <wps:bodyPr horzOverflow="overflow" vert="horz" lIns="0" tIns="0" rIns="0" bIns="0" rtlCol="0">
                        <a:noAutofit/>
                      </wps:bodyPr>
                    </wps:wsp>
                    <wps:wsp>
                      <wps:cNvPr id="5302" name="Rectangle 5302"/>
                      <wps:cNvSpPr/>
                      <wps:spPr>
                        <a:xfrm>
                          <a:off x="5499862" y="771398"/>
                          <a:ext cx="139352" cy="189937"/>
                        </a:xfrm>
                        <a:prstGeom prst="rect">
                          <a:avLst/>
                        </a:prstGeom>
                        <a:ln>
                          <a:noFill/>
                        </a:ln>
                      </wps:spPr>
                      <wps:txbx>
                        <w:txbxContent>
                          <w:p w:rsidR="00BB07FD" w:rsidRDefault="00BB07FD" w:rsidP="00BB07FD">
                            <w:r>
                              <w:t xml:space="preserve">  </w:t>
                            </w:r>
                          </w:p>
                        </w:txbxContent>
                      </wps:txbx>
                      <wps:bodyPr horzOverflow="overflow" vert="horz" lIns="0" tIns="0" rIns="0" bIns="0" rtlCol="0">
                        <a:noAutofit/>
                      </wps:bodyPr>
                    </wps:wsp>
                    <wps:wsp>
                      <wps:cNvPr id="5303" name="Rectangle 5303"/>
                      <wps:cNvSpPr/>
                      <wps:spPr>
                        <a:xfrm>
                          <a:off x="5646166" y="771398"/>
                          <a:ext cx="234401" cy="189937"/>
                        </a:xfrm>
                        <a:prstGeom prst="rect">
                          <a:avLst/>
                        </a:prstGeom>
                        <a:ln>
                          <a:noFill/>
                        </a:ln>
                      </wps:spPr>
                      <wps:txbx>
                        <w:txbxContent>
                          <w:p w:rsidR="00BB07FD" w:rsidRDefault="00BB07FD" w:rsidP="00BB07FD">
                            <w:r>
                              <w:t xml:space="preserve">   </w:t>
                            </w:r>
                          </w:p>
                        </w:txbxContent>
                      </wps:txbx>
                      <wps:bodyPr horzOverflow="overflow" vert="horz" lIns="0" tIns="0" rIns="0" bIns="0" rtlCol="0">
                        <a:noAutofit/>
                      </wps:bodyPr>
                    </wps:wsp>
                    <wps:wsp>
                      <wps:cNvPr id="5304" name="Rectangle 5304"/>
                      <wps:cNvSpPr/>
                      <wps:spPr>
                        <a:xfrm>
                          <a:off x="5864098" y="771398"/>
                          <a:ext cx="1588408" cy="189937"/>
                        </a:xfrm>
                        <a:prstGeom prst="rect">
                          <a:avLst/>
                        </a:prstGeom>
                        <a:ln>
                          <a:noFill/>
                        </a:ln>
                      </wps:spPr>
                      <wps:txbx>
                        <w:txbxContent>
                          <w:p w:rsidR="00BB07FD" w:rsidRDefault="00BB07FD" w:rsidP="00BB07FD">
                            <w:r>
                              <w:t xml:space="preserve">                 </w:t>
                            </w:r>
                          </w:p>
                        </w:txbxContent>
                      </wps:txbx>
                      <wps:bodyPr horzOverflow="overflow" vert="horz" lIns="0" tIns="0" rIns="0" bIns="0" rtlCol="0">
                        <a:noAutofit/>
                      </wps:bodyPr>
                    </wps:wsp>
                    <wps:wsp>
                      <wps:cNvPr id="5305" name="Rectangle 5305"/>
                      <wps:cNvSpPr/>
                      <wps:spPr>
                        <a:xfrm>
                          <a:off x="7101840" y="771398"/>
                          <a:ext cx="525864" cy="189937"/>
                        </a:xfrm>
                        <a:prstGeom prst="rect">
                          <a:avLst/>
                        </a:prstGeom>
                        <a:ln>
                          <a:noFill/>
                        </a:ln>
                      </wps:spPr>
                      <wps:txbx>
                        <w:txbxContent>
                          <w:p w:rsidR="00BB07FD" w:rsidRDefault="00BB07FD" w:rsidP="00BB07FD">
                            <w:r>
                              <w:t xml:space="preserve">      </w:t>
                            </w:r>
                          </w:p>
                        </w:txbxContent>
                      </wps:txbx>
                      <wps:bodyPr horzOverflow="overflow" vert="horz" lIns="0" tIns="0" rIns="0" bIns="0" rtlCol="0">
                        <a:noAutofit/>
                      </wps:bodyPr>
                    </wps:wsp>
                    <pic:pic xmlns:pic="http://schemas.openxmlformats.org/drawingml/2006/picture">
                      <pic:nvPicPr>
                        <pic:cNvPr id="5295" name="Picture 5295"/>
                        <pic:cNvPicPr/>
                      </pic:nvPicPr>
                      <pic:blipFill>
                        <a:blip r:embed="rId2"/>
                        <a:stretch>
                          <a:fillRect/>
                        </a:stretch>
                      </pic:blipFill>
                      <pic:spPr>
                        <a:xfrm>
                          <a:off x="775335" y="153035"/>
                          <a:ext cx="1164590" cy="719455"/>
                        </a:xfrm>
                        <a:prstGeom prst="rect">
                          <a:avLst/>
                        </a:prstGeom>
                        <a:ln>
                          <a:noFill/>
                        </a:ln>
                      </pic:spPr>
                    </pic:pic>
                    <pic:pic xmlns:pic="http://schemas.openxmlformats.org/drawingml/2006/picture">
                      <pic:nvPicPr>
                        <pic:cNvPr id="5296" name="Picture 5296"/>
                        <pic:cNvPicPr/>
                      </pic:nvPicPr>
                      <pic:blipFill>
                        <a:blip r:embed="rId3"/>
                        <a:stretch>
                          <a:fillRect/>
                        </a:stretch>
                      </pic:blipFill>
                      <pic:spPr>
                        <a:xfrm>
                          <a:off x="3250057" y="152413"/>
                          <a:ext cx="1593215" cy="724522"/>
                        </a:xfrm>
                        <a:prstGeom prst="rect">
                          <a:avLst/>
                        </a:prstGeom>
                        <a:ln>
                          <a:noFill/>
                        </a:ln>
                      </pic:spPr>
                    </pic:pic>
                    <wps:wsp>
                      <wps:cNvPr id="5517" name="Shape 55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5519" name="Shape 551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4F9314" id="Group 5291" o:spid="_x0000_s1026" style="position:absolute;margin-left:19.9pt;margin-top:18.95pt;width:593.05pt;height:75.8pt;z-index:251658752;mso-position-horizontal-relative:page;mso-position-vertical-relative:page;mso-width-relative:margin;mso-height-relative:margin" coordsize="76277,9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92" o:spid="_x0000_s1027" type="#_x0000_t75" style="position:absolute;left:56261;top:1562;width:9785;height:7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h33DGAAAA3QAAAA8AAABkcnMvZG93bnJldi54bWxEj0FrwkAUhO+C/2F5hV6kbhqwmJiNiNBS&#10;D4Ua6/2RfSZbs29DdtX033cLBY/DzHzDFOvRduJKgzeOFTzPExDEtdOGGwVfh9enJQgfkDV2jknB&#10;D3lYl9NJgbl2N97TtQqNiBD2OSpoQ+hzKX3dkkU/dz1x9E5usBiiHBqpB7xFuO1kmiQv0qLhuNBi&#10;T9uW6nN1sQo+u+W3SSirTm87s50dx4/zxWVKPT6MmxWIQGO4h//b71rBIs1S+HsTn4As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GHfcMYAAADdAAAADwAAAAAAAAAAAAAA&#10;AACfAgAAZHJzL2Rvd25yZXYueG1sUEsFBgAAAAAEAAQA9wAAAJIDAAAAAA==&#10;">
                <v:imagedata r:id="rId4" o:title=""/>
              </v:shape>
              <v:rect id="Rectangle 5299" o:spid="_x0000_s1028" style="position:absolute;left:48441;top:7713;width:331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E+MYA&#10;AADdAAAADwAAAGRycy9kb3ducmV2LnhtbESPQWvCQBSE70L/w/IK3nTTQIuJriKtJTnWWLC9PbLP&#10;JDT7NmRXE/vru4LQ4zAz3zCrzWhacaHeNZYVPM0jEMSl1Q1XCj4P77MFCOeRNbaWScGVHGzWD5MV&#10;ptoOvKdL4SsRIOxSVFB736VSurImg25uO+LgnWxv0AfZV1L3OAS4aWUcRS/SYMNhocaOXmsqf4qz&#10;UZAtuu1Xbn+Hqt19Z8ePY/J2SLxS08dxuwThafT/4Xs71wqe4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qE+MYAAADdAAAADwAAAAAAAAAAAAAAAACYAgAAZHJz&#10;L2Rvd25yZXYueG1sUEsFBgAAAAAEAAQA9QAAAIsDAAAAAA==&#10;" filled="f" stroked="f">
                <v:textbox inset="0,0,0,0">
                  <w:txbxContent>
                    <w:p w:rsidR="00BB07FD" w:rsidRDefault="00BB07FD" w:rsidP="00BB07FD">
                      <w:r>
                        <w:t xml:space="preserve">    </w:t>
                      </w:r>
                    </w:p>
                  </w:txbxContent>
                </v:textbox>
              </v:rect>
              <v:rect id="Rectangle 5300" o:spid="_x0000_s1029" style="position:absolute;left:51352;top:7713;width:236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3f8IA&#10;AADdAAAADwAAAGRycy9kb3ducmV2LnhtbERPy4rCMBTdC/5DuII7TR1x0GoUcRRd+gJ1d2mubbG5&#10;KU20nfl6sxhweTjv2aIxhXhR5XLLCgb9CARxYnXOqYLzadMbg3AeWWNhmRT8koPFvN2aYaxtzQd6&#10;HX0qQgi7GBVk3pexlC7JyKDr25I4cHdbGfQBVqnUFdYh3BTyK4q+pcGcQ0OGJa0ySh7Hp1GwHZfL&#10;687+1Wmxvm0v+8vk5zTxSnU7zXIKwlPjP+J/904rGA2j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7d/wgAAAN0AAAAPAAAAAAAAAAAAAAAAAJgCAABkcnMvZG93&#10;bnJldi54bWxQSwUGAAAAAAQABAD1AAAAhwMAAAAA&#10;" filled="f" stroked="f">
                <v:textbox inset="0,0,0,0">
                  <w:txbxContent>
                    <w:p w:rsidR="00BB07FD" w:rsidRDefault="00BB07FD" w:rsidP="00BB07FD">
                      <w:r>
                        <w:t xml:space="preserve">   </w:t>
                      </w:r>
                    </w:p>
                  </w:txbxContent>
                </v:textbox>
              </v:rect>
              <v:rect id="Rectangle 5302" o:spid="_x0000_s1030" style="position:absolute;left:54998;top:7713;width:139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Mk8cA&#10;AADdAAAADwAAAGRycy9kb3ducmV2LnhtbESPQWvCQBSE74L/YXlCb7rRUtHUVUQtydHGgu3tkX1N&#10;QrNvQ3abpP31XUHocZiZb5jNbjC16Kh1lWUF81kEgji3uuJCwdvlZboC4TyyxtoyKfghB7vteLTB&#10;WNueX6nLfCEChF2MCkrvm1hKl5dk0M1sQxy8T9sa9EG2hdQt9gFuarmIoqU0WHFYKLGhQ0n5V/Zt&#10;FCSrZv+e2t++qE8fyfV8XR8va6/Uw2TYP4PwNPj/8L2dagVPj9E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1jJPHAAAA3QAAAA8AAAAAAAAAAAAAAAAAmAIAAGRy&#10;cy9kb3ducmV2LnhtbFBLBQYAAAAABAAEAPUAAACMAwAAAAA=&#10;" filled="f" stroked="f">
                <v:textbox inset="0,0,0,0">
                  <w:txbxContent>
                    <w:p w:rsidR="00BB07FD" w:rsidRDefault="00BB07FD" w:rsidP="00BB07FD">
                      <w:r>
                        <w:t xml:space="preserve">  </w:t>
                      </w:r>
                    </w:p>
                  </w:txbxContent>
                </v:textbox>
              </v:rect>
              <v:rect id="Rectangle 5303" o:spid="_x0000_s1031" style="position:absolute;left:56461;top:7713;width:234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kpCMUA&#10;AADdAAAADwAAAGRycy9kb3ducmV2LnhtbESPT4vCMBTE78J+h/AWvGm6iqJdo8iq6NF/oHt7NG/b&#10;ss1LaaKtfnojCB6HmfkNM5k1phBXqlxuWcFXNwJBnFidc6rgeFh1RiCcR9ZYWCYFN3Iwm360Jhhr&#10;W/OOrnufigBhF6OCzPsyltIlGRl0XVsSB+/PVgZ9kFUqdYV1gJtC9qJoKA3mHBYyLOkno+R/fzEK&#10;1qNyft7Ye50Wy9/1aXsaLw5jr1T7s5l/g/DU+Hf41d5oBYN+1I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SkIxQAAAN0AAAAPAAAAAAAAAAAAAAAAAJgCAABkcnMv&#10;ZG93bnJldi54bWxQSwUGAAAAAAQABAD1AAAAigMAAAAA&#10;" filled="f" stroked="f">
                <v:textbox inset="0,0,0,0">
                  <w:txbxContent>
                    <w:p w:rsidR="00BB07FD" w:rsidRDefault="00BB07FD" w:rsidP="00BB07FD">
                      <w:r>
                        <w:t xml:space="preserve">   </w:t>
                      </w:r>
                    </w:p>
                  </w:txbxContent>
                </v:textbox>
              </v:rect>
              <v:rect id="Rectangle 5304" o:spid="_x0000_s1032" style="position:absolute;left:58640;top:7713;width:1588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xfMcA&#10;AADdAAAADwAAAGRycy9kb3ducmV2LnhtbESPT2vCQBTE7wW/w/KE3uqmVotJXUX8gx5tLKS9PbKv&#10;STD7NmRXk/bTdwuCx2FmfsPMl72pxZVaV1lW8DyKQBDnVldcKPg47Z5mIJxH1lhbJgU/5GC5GDzM&#10;MdG243e6pr4QAcIuQQWl900ipctLMuhGtiEO3rdtDfog20LqFrsAN7UcR9GrNFhxWCixoXVJ+Tm9&#10;GAX7WbP6PNjfrqi3X/vsmMWbU+yVehz2qzcQnnp/D9/aB61g+hJN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QsXzHAAAA3QAAAA8AAAAAAAAAAAAAAAAAmAIAAGRy&#10;cy9kb3ducmV2LnhtbFBLBQYAAAAABAAEAPUAAACMAwAAAAA=&#10;" filled="f" stroked="f">
                <v:textbox inset="0,0,0,0">
                  <w:txbxContent>
                    <w:p w:rsidR="00BB07FD" w:rsidRDefault="00BB07FD" w:rsidP="00BB07FD">
                      <w:r>
                        <w:t xml:space="preserve">                 </w:t>
                      </w:r>
                    </w:p>
                  </w:txbxContent>
                </v:textbox>
              </v:rect>
              <v:rect id="Rectangle 5305" o:spid="_x0000_s1033" style="position:absolute;left:71018;top:7713;width:525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U58cA&#10;AADdAAAADwAAAGRycy9kb3ducmV2LnhtbESPQWvCQBSE74L/YXmF3nTTihJTVxGr6LE1BdvbI/ua&#10;hO6+Ddmtif56tyD0OMzMN8xi1VsjztT62rGCp3ECgrhwuuZSwUe+G6UgfEDWaByTggt5WC2HgwVm&#10;2nX8TudjKEWEsM9QQRVCk0npi4os+rFriKP37VqLIcq2lLrFLsKtkc9JMpMWa44LFTa0qaj4Of5a&#10;Bfu0WX8e3LUrzfZrf3o7zV/zeVDq8aFfv4AI1If/8L190Aqmk2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cFOfHAAAA3QAAAA8AAAAAAAAAAAAAAAAAmAIAAGRy&#10;cy9kb3ducmV2LnhtbFBLBQYAAAAABAAEAPUAAACMAwAAAAA=&#10;" filled="f" stroked="f">
                <v:textbox inset="0,0,0,0">
                  <w:txbxContent>
                    <w:p w:rsidR="00BB07FD" w:rsidRDefault="00BB07FD" w:rsidP="00BB07FD">
                      <w:r>
                        <w:t xml:space="preserve">      </w:t>
                      </w:r>
                    </w:p>
                  </w:txbxContent>
                </v:textbox>
              </v:rect>
              <v:shape id="Picture 5295" o:spid="_x0000_s1034" type="#_x0000_t75" style="position:absolute;left:7753;top:1530;width:11646;height:7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HXX7FAAAA3QAAAA8AAABkcnMvZG93bnJldi54bWxEj8FqwzAQRO+F/oPYQm+NHENM6kQJoVBw&#10;T3WdXHpbrI3tRFoZS3Xsv68KhRyHmXnDbPeTNWKkwXeOFSwXCQji2umOGwWn4/vLGoQPyBqNY1Iw&#10;k4f97vFhi7l2N/6isQqNiBD2OSpoQ+hzKX3dkkW/cD1x9M5usBiiHBqpB7xFuDUyTZJMWuw4LrTY&#10;01tL9bX6sQrKDAm/y/Oh+LwUc2ZM/SFLr9Tz03TYgAg0hXv4v11oBav0dQV/b+ITkL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B11+xQAAAN0AAAAPAAAAAAAAAAAAAAAA&#10;AJ8CAABkcnMvZG93bnJldi54bWxQSwUGAAAAAAQABAD3AAAAkQMAAAAA&#10;">
                <v:imagedata r:id="rId5" o:title=""/>
              </v:shape>
              <v:shape id="Picture 5296" o:spid="_x0000_s1035" type="#_x0000_t75" style="position:absolute;left:32500;top:1524;width:15932;height:7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3FLEAAAA3QAAAA8AAABkcnMvZG93bnJldi54bWxEj0+LwjAUxO+C3yE8YW9rqsu2Wo0iwoI3&#10;Wf/cn82zrTYvJYla99NvFhY8DjPzG2a+7Ewj7uR8bVnBaJiAIC6srrlUcNh/vU9A+ICssbFMCp7k&#10;Ybno9+aYa/vgb7rvQikihH2OCqoQ2lxKX1Rk0A9tSxy9s3UGQ5SulNrhI8JNI8dJkkqDNceFClta&#10;V1Rcdzej4GdLnB1r7Ten7eXjhGmWPQun1NugW81ABOrCK/zf3mgFn+NpCn9v4hOQi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g/3FLEAAAA3QAAAA8AAAAAAAAAAAAAAAAA&#10;nwIAAGRycy9kb3ducmV2LnhtbFBLBQYAAAAABAAEAPcAAACQAwAAAAA=&#10;">
                <v:imagedata r:id="rId6" o:title=""/>
              </v:shape>
              <v:shape id="Shape 5517" o:spid="_x0000_s1036"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8YGMYA&#10;AADdAAAADwAAAGRycy9kb3ducmV2LnhtbESPQWvCQBSE7wX/w/KE3pqNpakSXcUWClIo1OjB4zP7&#10;TILZt3F3Nem/7xYKHoeZ+YZZrAbTihs531hWMElSEMSl1Q1XCva7j6cZCB+QNbaWScEPeVgtRw8L&#10;zLXteUu3IlQiQtjnqKAOocul9GVNBn1iO+LonawzGKJ0ldQO+wg3rXxO01dpsOG4UGNH7zWV5+Jq&#10;FHSXyh0uXr/x8fr9OeV0Q8PXi1KP42E9BxFoCPfwf3ujFWTZZAp/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8YGMYAAADdAAAADwAAAAAAAAAAAAAAAACYAgAAZHJz&#10;L2Rvd25yZXYueG1sUEsFBgAAAAAEAAQA9QAAAIsDAAAAAA==&#10;" path="m,l9144,r,9144l,9144,,e" fillcolor="black" stroked="f" strokeweight="0">
                <v:stroke miterlimit="83231f" joinstyle="miter"/>
                <v:path arrowok="t" textboxrect="0,0,9144,9144"/>
              </v:shape>
              <v:shape id="Shape 5519" o:spid="_x0000_s1037"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wp8cUA&#10;AADdAAAADwAAAGRycy9kb3ducmV2LnhtbESPQWsCMRSE74L/IbxCb5pVqm1Xo2ihIIJgtx48vm6e&#10;u0s3L2sSdf33RhA8DjPzDTOdt6YWZ3K+sqxg0E9AEOdWV1wo2P1+9z5A+ICssbZMCq7kYT7rdqaY&#10;anvhHzpnoRARwj5FBWUITSqlz0sy6Pu2IY7ewTqDIUpXSO3wEuGmlsMkGUuDFceFEhv6Kin/z05G&#10;QXMs3P7o9ZL/Ttv1OycrajdvSr2+tIsJiEBteIYf7ZVWMBoNPuH+Jj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Cnx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9082C8C"/>
    <w:multiLevelType w:val="hybridMultilevel"/>
    <w:tmpl w:val="7F52EA8C"/>
    <w:lvl w:ilvl="0" w:tplc="080A000F">
      <w:start w:val="1"/>
      <w:numFmt w:val="decimal"/>
      <w:lvlText w:val="%1."/>
      <w:lvlJc w:val="left"/>
      <w:pPr>
        <w:ind w:left="-491" w:hanging="360"/>
      </w:pPr>
    </w:lvl>
    <w:lvl w:ilvl="1" w:tplc="080A0019" w:tentative="1">
      <w:start w:val="1"/>
      <w:numFmt w:val="lowerLetter"/>
      <w:lvlText w:val="%2."/>
      <w:lvlJc w:val="left"/>
      <w:pPr>
        <w:ind w:left="229" w:hanging="360"/>
      </w:pPr>
    </w:lvl>
    <w:lvl w:ilvl="2" w:tplc="080A001B" w:tentative="1">
      <w:start w:val="1"/>
      <w:numFmt w:val="lowerRoman"/>
      <w:lvlText w:val="%3."/>
      <w:lvlJc w:val="right"/>
      <w:pPr>
        <w:ind w:left="949" w:hanging="180"/>
      </w:pPr>
    </w:lvl>
    <w:lvl w:ilvl="3" w:tplc="080A000F" w:tentative="1">
      <w:start w:val="1"/>
      <w:numFmt w:val="decimal"/>
      <w:lvlText w:val="%4."/>
      <w:lvlJc w:val="left"/>
      <w:pPr>
        <w:ind w:left="1669" w:hanging="360"/>
      </w:pPr>
    </w:lvl>
    <w:lvl w:ilvl="4" w:tplc="080A0019" w:tentative="1">
      <w:start w:val="1"/>
      <w:numFmt w:val="lowerLetter"/>
      <w:lvlText w:val="%5."/>
      <w:lvlJc w:val="left"/>
      <w:pPr>
        <w:ind w:left="2389" w:hanging="360"/>
      </w:pPr>
    </w:lvl>
    <w:lvl w:ilvl="5" w:tplc="080A001B" w:tentative="1">
      <w:start w:val="1"/>
      <w:numFmt w:val="lowerRoman"/>
      <w:lvlText w:val="%6."/>
      <w:lvlJc w:val="right"/>
      <w:pPr>
        <w:ind w:left="3109" w:hanging="180"/>
      </w:pPr>
    </w:lvl>
    <w:lvl w:ilvl="6" w:tplc="080A000F" w:tentative="1">
      <w:start w:val="1"/>
      <w:numFmt w:val="decimal"/>
      <w:lvlText w:val="%7."/>
      <w:lvlJc w:val="left"/>
      <w:pPr>
        <w:ind w:left="3829" w:hanging="360"/>
      </w:pPr>
    </w:lvl>
    <w:lvl w:ilvl="7" w:tplc="080A0019" w:tentative="1">
      <w:start w:val="1"/>
      <w:numFmt w:val="lowerLetter"/>
      <w:lvlText w:val="%8."/>
      <w:lvlJc w:val="left"/>
      <w:pPr>
        <w:ind w:left="4549" w:hanging="360"/>
      </w:pPr>
    </w:lvl>
    <w:lvl w:ilvl="8" w:tplc="080A001B" w:tentative="1">
      <w:start w:val="1"/>
      <w:numFmt w:val="lowerRoman"/>
      <w:lvlText w:val="%9."/>
      <w:lvlJc w:val="right"/>
      <w:pPr>
        <w:ind w:left="5269" w:hanging="180"/>
      </w:pPr>
    </w:lvl>
  </w:abstractNum>
  <w:abstractNum w:abstractNumId="10">
    <w:nsid w:val="11BA496A"/>
    <w:multiLevelType w:val="multilevel"/>
    <w:tmpl w:val="76DC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916F64"/>
    <w:multiLevelType w:val="multilevel"/>
    <w:tmpl w:val="3698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B37D38"/>
    <w:multiLevelType w:val="multilevel"/>
    <w:tmpl w:val="3BF2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A694A"/>
    <w:rsid w:val="0015074B"/>
    <w:rsid w:val="002732C4"/>
    <w:rsid w:val="0029639D"/>
    <w:rsid w:val="00326F90"/>
    <w:rsid w:val="005959DD"/>
    <w:rsid w:val="00877738"/>
    <w:rsid w:val="00AA1D8D"/>
    <w:rsid w:val="00B138A4"/>
    <w:rsid w:val="00B47730"/>
    <w:rsid w:val="00B92A1D"/>
    <w:rsid w:val="00BB07FD"/>
    <w:rsid w:val="00CB0664"/>
    <w:rsid w:val="00CF559D"/>
    <w:rsid w:val="00D03907"/>
    <w:rsid w:val="00E41463"/>
    <w:rsid w:val="00E93FCC"/>
    <w:rsid w:val="00F841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515A782-C894-4DDC-9930-B6C9AB3F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Puesto">
    <w:name w:val="Title"/>
    <w:basedOn w:val="Normal"/>
    <w:next w:val="Normal"/>
    <w:link w:val="Puest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A694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0A694A"/>
    <w:rPr>
      <w:color w:val="0000FF"/>
      <w:u w:val="single"/>
    </w:rPr>
  </w:style>
  <w:style w:type="paragraph" w:customStyle="1" w:styleId="Default">
    <w:name w:val="Default"/>
    <w:rsid w:val="00E41463"/>
    <w:pPr>
      <w:autoSpaceDE w:val="0"/>
      <w:autoSpaceDN w:val="0"/>
      <w:adjustRightInd w:val="0"/>
      <w:spacing w:after="0" w:line="240" w:lineRule="auto"/>
    </w:pPr>
    <w:rPr>
      <w:rFonts w:ascii="Arial" w:eastAsiaTheme="minorHAnsi" w:hAnsi="Arial" w:cs="Arial"/>
      <w:color w:val="000000"/>
      <w:sz w:val="24"/>
      <w:szCs w:val="24"/>
      <w:lang w:val="es-MX"/>
    </w:rPr>
  </w:style>
  <w:style w:type="character" w:customStyle="1" w:styleId="yvvgbb">
    <w:name w:val="yvvgbb"/>
    <w:basedOn w:val="Fuentedeprrafopredeter"/>
    <w:rsid w:val="00E4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84775">
      <w:bodyDiv w:val="1"/>
      <w:marLeft w:val="0"/>
      <w:marRight w:val="0"/>
      <w:marTop w:val="0"/>
      <w:marBottom w:val="0"/>
      <w:divBdr>
        <w:top w:val="none" w:sz="0" w:space="0" w:color="auto"/>
        <w:left w:val="none" w:sz="0" w:space="0" w:color="auto"/>
        <w:bottom w:val="none" w:sz="0" w:space="0" w:color="auto"/>
        <w:right w:val="none" w:sz="0" w:space="0" w:color="auto"/>
      </w:divBdr>
    </w:div>
    <w:div w:id="1119182095">
      <w:bodyDiv w:val="1"/>
      <w:marLeft w:val="0"/>
      <w:marRight w:val="0"/>
      <w:marTop w:val="0"/>
      <w:marBottom w:val="0"/>
      <w:divBdr>
        <w:top w:val="none" w:sz="0" w:space="0" w:color="auto"/>
        <w:left w:val="none" w:sz="0" w:space="0" w:color="auto"/>
        <w:bottom w:val="none" w:sz="0" w:space="0" w:color="auto"/>
        <w:right w:val="none" w:sz="0" w:space="0" w:color="auto"/>
      </w:divBdr>
      <w:divsChild>
        <w:div w:id="1184200938">
          <w:marLeft w:val="0"/>
          <w:marRight w:val="0"/>
          <w:marTop w:val="0"/>
          <w:marBottom w:val="300"/>
          <w:divBdr>
            <w:top w:val="none" w:sz="0" w:space="0" w:color="auto"/>
            <w:left w:val="none" w:sz="0" w:space="0" w:color="auto"/>
            <w:bottom w:val="none" w:sz="0" w:space="0" w:color="auto"/>
            <w:right w:val="none" w:sz="0" w:space="0" w:color="auto"/>
          </w:divBdr>
          <w:divsChild>
            <w:div w:id="257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9759">
      <w:bodyDiv w:val="1"/>
      <w:marLeft w:val="0"/>
      <w:marRight w:val="0"/>
      <w:marTop w:val="0"/>
      <w:marBottom w:val="0"/>
      <w:divBdr>
        <w:top w:val="none" w:sz="0" w:space="0" w:color="auto"/>
        <w:left w:val="none" w:sz="0" w:space="0" w:color="auto"/>
        <w:bottom w:val="none" w:sz="0" w:space="0" w:color="auto"/>
        <w:right w:val="none" w:sz="0" w:space="0" w:color="auto"/>
      </w:divBdr>
    </w:div>
    <w:div w:id="1560747598">
      <w:bodyDiv w:val="1"/>
      <w:marLeft w:val="0"/>
      <w:marRight w:val="0"/>
      <w:marTop w:val="0"/>
      <w:marBottom w:val="0"/>
      <w:divBdr>
        <w:top w:val="none" w:sz="0" w:space="0" w:color="auto"/>
        <w:left w:val="none" w:sz="0" w:space="0" w:color="auto"/>
        <w:bottom w:val="none" w:sz="0" w:space="0" w:color="auto"/>
        <w:right w:val="none" w:sz="0" w:space="0" w:color="auto"/>
      </w:divBdr>
    </w:div>
    <w:div w:id="1878854158">
      <w:bodyDiv w:val="1"/>
      <w:marLeft w:val="0"/>
      <w:marRight w:val="0"/>
      <w:marTop w:val="0"/>
      <w:marBottom w:val="0"/>
      <w:divBdr>
        <w:top w:val="none" w:sz="0" w:space="0" w:color="auto"/>
        <w:left w:val="none" w:sz="0" w:space="0" w:color="auto"/>
        <w:bottom w:val="none" w:sz="0" w:space="0" w:color="auto"/>
        <w:right w:val="none" w:sz="0" w:space="0" w:color="auto"/>
      </w:divBdr>
    </w:div>
    <w:div w:id="20367295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oogle.com/u/2/c/NzQ0MzY0Mzk1MzM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dova.apache.org/" TargetMode="External"/><Relationship Id="rId5" Type="http://schemas.openxmlformats.org/officeDocument/2006/relationships/webSettings" Target="webSettings.xml"/><Relationship Id="rId10" Type="http://schemas.openxmlformats.org/officeDocument/2006/relationships/hyperlink" Target="https://www.youtube.com/watch?v=qC--aHT2c7M" TargetMode="External"/><Relationship Id="rId4" Type="http://schemas.openxmlformats.org/officeDocument/2006/relationships/settings" Target="settings.xml"/><Relationship Id="rId9" Type="http://schemas.openxmlformats.org/officeDocument/2006/relationships/hyperlink" Target="https://bambu-mobile.com/tendencias-de-desarrollo-de-software/#:~:text=8. ,Desarrollo%20multiplataforma,una%20%C3%BAnica%20base%20de%20c%C3%B3dig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62FEE-5174-4CAA-826F-CA1B663E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942</Words>
  <Characters>5187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6117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Josue Yael Rubio Sanchez</cp:lastModifiedBy>
  <cp:revision>11</cp:revision>
  <dcterms:created xsi:type="dcterms:W3CDTF">2013-12-23T23:15:00Z</dcterms:created>
  <dcterms:modified xsi:type="dcterms:W3CDTF">2025-04-09T16:53:00Z</dcterms:modified>
  <cp:category/>
</cp:coreProperties>
</file>